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7772400" cy="10058400"/>
                <wp:effectExtent l="0" t="0" r="0" b="0"/>
                <wp:wrapNone/>
                <wp:docPr id="133604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1.5pt;height:792pt;width:612pt;mso-position-horizontal-relative:page;mso-position-vertical-relative:page;z-index:-251657216;v-text-anchor:middle;mso-width-relative:page;mso-height-relative:page;" fillcolor="#F2F0EE [661]" filled="t" stroked="f" coordsize="21600,21600" o:gfxdata="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QUqyNgAAAAIAQAADwAAAAAAAAABACAAAAAi&#10;AAAAZHJzL2Rvd25yZXYueG1sUEsBAhQAFAAAAAgAh07iQMxBSs18AgAABQUAAA4AAAAAAAAAAQAg&#10;AAAAJwEAAGRycy9lMm9Eb2MueG1sUEsFBgAAAAAGAAYAWQEAABUG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12"/>
        <w:tblpPr w:leftFromText="180" w:rightFromText="180" w:vertAnchor="text" w:horzAnchor="margin" w:tblpY="20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6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</w:tcPr>
          <w:p>
            <w:pPr>
              <w:pStyle w:val="140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>
                  <w:t>meeting Minutes</w:t>
                </w:r>
              </w:sdtContent>
            </w:sdt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</w:tcPr>
          <w:p>
            <w:pPr>
              <w:pStyle w:val="93"/>
            </w:pPr>
            <w:r>
              <w:t>SYSTEM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r>
              <w:t>September 1</w:t>
            </w:r>
            <w:r>
              <w:rPr>
                <w:rFonts w:hint="eastAsia"/>
                <w:lang w:val="en-US" w:eastAsia="zh-CN"/>
              </w:rPr>
              <w:t>7</w:t>
            </w:r>
            <w:r>
              <w:t>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noWrap/>
            <w:vAlign w:val="center"/>
          </w:tcPr>
          <w:p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>
                  <w:t xml:space="preserve">Time: 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noWrap/>
            <w:vAlign w:val="center"/>
          </w:tcPr>
          <w:p>
            <w:pPr>
              <w:spacing w:line="192" w:lineRule="auto"/>
            </w:pPr>
            <w:r>
              <w:t>07: 00  PM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recorder of the Meeting:</w:t>
            </w:r>
            <w:r>
              <w:t xml:space="preserve">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Yao Wu</w:t>
            </w:r>
          </w:p>
        </w:tc>
      </w:tr>
    </w:tbl>
    <w:p>
      <w:pPr>
        <w:pStyle w:val="2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bookmarkStart w:id="0" w:name="_GoBack"/>
          <w:r>
            <w:t>In attendance</w:t>
          </w:r>
          <w:bookmarkEnd w:id="0"/>
        </w:sdtContent>
      </w:sdt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CHUNMEI ZHANG</w:t>
      </w:r>
      <w:r>
        <w:rPr>
          <w:rFonts w:hint="eastAsia"/>
          <w:lang w:val="en-US" w:eastAsia="zh-CN"/>
        </w:rPr>
        <w:t>,  Chan Juan(our client)</w:t>
      </w:r>
    </w:p>
    <w:p>
      <w:pPr>
        <w:pStyle w:val="2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>
            <w:t>Approval of minutes</w:t>
          </w:r>
        </w:sdtContent>
      </w:sdt>
    </w:p>
    <w:p>
      <w:pPr>
        <w:pStyle w:val="2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>
            <w:t>reports</w:t>
          </w:r>
        </w:sdtContent>
      </w:sdt>
    </w:p>
    <w:p>
      <w:pPr>
        <w:pStyle w:val="68"/>
        <w:numPr>
          <w:ilvl w:val="0"/>
          <w:numId w:val="11"/>
        </w:numPr>
      </w:pPr>
      <w:r>
        <w:t xml:space="preserve">Discussion Points: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363"/>
        <w:textAlignment w:val="auto"/>
        <w:rPr>
          <w:rFonts w:hint="default" w:ascii="system-ui" w:hAnsi="system-ui" w:eastAsia="system-ui"/>
          <w:color w:val="374151"/>
          <w:sz w:val="24"/>
          <w:szCs w:val="24"/>
        </w:rPr>
      </w:pPr>
      <w:r>
        <w:rPr>
          <w:rFonts w:ascii="system-ui" w:hAnsi="system-ui" w:eastAsia="system-ui" w:cs="system-ui"/>
          <w:color w:val="374151"/>
          <w:sz w:val="24"/>
          <w:szCs w:val="24"/>
        </w:rPr>
        <w:t xml:space="preserve"> </w:t>
      </w:r>
      <w:r>
        <w:rPr>
          <w:rFonts w:hint="default" w:ascii="system-ui" w:hAnsi="system-ui" w:eastAsia="system-ui"/>
          <w:color w:val="374151"/>
          <w:sz w:val="24"/>
          <w:szCs w:val="24"/>
        </w:rPr>
        <w:t>Let me briefly introduce the functions of our project to our customers.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363"/>
        <w:textAlignment w:val="auto"/>
        <w:rPr>
          <w:rFonts w:hint="default" w:ascii="system-ui" w:hAnsi="system-ui" w:eastAsia="system-ui"/>
          <w:color w:val="374151"/>
          <w:sz w:val="24"/>
          <w:szCs w:val="24"/>
        </w:rPr>
      </w:pPr>
      <w:r>
        <w:rPr>
          <w:rFonts w:hint="default" w:ascii="system-ui" w:hAnsi="system-ui" w:eastAsia="system-ui"/>
          <w:color w:val="374151"/>
          <w:sz w:val="24"/>
          <w:szCs w:val="24"/>
        </w:rPr>
        <w:t xml:space="preserve">And show our UI design to the customer and ask for her opinions and special needs.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363"/>
        <w:textAlignment w:val="auto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rPr>
          <w:rFonts w:hint="default" w:ascii="system-ui" w:hAnsi="system-ui" w:eastAsia="SimSun"/>
          <w:color w:val="374151"/>
          <w:sz w:val="24"/>
          <w:szCs w:val="24"/>
          <w:lang w:val="en-US" w:eastAsia="zh-CN"/>
        </w:rPr>
        <w:t>Customers ultimately prefer golden tones.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363"/>
        <w:textAlignment w:val="auto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rPr>
          <w:rFonts w:hint="default" w:ascii="system-ui" w:hAnsi="system-ui" w:eastAsia="SimSun"/>
          <w:color w:val="374151"/>
          <w:sz w:val="24"/>
          <w:szCs w:val="24"/>
          <w:lang w:val="en-US" w:eastAsia="zh-CN"/>
        </w:rPr>
        <w:t>The photo style should be as unified as possible.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363"/>
        <w:textAlignment w:val="auto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rPr>
          <w:rFonts w:hint="default" w:ascii="system-ui" w:hAnsi="system-ui" w:eastAsia="SimSun"/>
          <w:color w:val="374151"/>
          <w:sz w:val="24"/>
          <w:szCs w:val="24"/>
          <w:lang w:val="en-US" w:eastAsia="zh-CN"/>
        </w:rPr>
        <w:t>Add search bar</w:t>
      </w:r>
      <w:r>
        <w:rPr>
          <w:rFonts w:hint="eastAsia" w:ascii="system-ui" w:hAnsi="system-ui" w:eastAsia="SimSun"/>
          <w:color w:val="374151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363"/>
        <w:textAlignment w:val="auto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rPr>
          <w:rFonts w:hint="default" w:ascii="system-ui" w:hAnsi="system-ui" w:eastAsia="SimSun"/>
          <w:color w:val="374151"/>
          <w:sz w:val="24"/>
          <w:szCs w:val="24"/>
          <w:lang w:val="en-US" w:eastAsia="zh-CN"/>
        </w:rPr>
        <w:t>There are two styles of order form, the customer chooses the one with drop-down.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363"/>
        <w:textAlignment w:val="auto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rPr>
          <w:rFonts w:hint="default" w:ascii="system-ui" w:hAnsi="system-ui" w:eastAsia="SimSun"/>
          <w:color w:val="374151"/>
          <w:sz w:val="24"/>
          <w:szCs w:val="24"/>
          <w:lang w:val="en-US" w:eastAsia="zh-CN"/>
        </w:rPr>
        <w:t xml:space="preserve">Shows some examples of FAQ questions, which were compiled by customers back to the </w:t>
      </w:r>
      <w:r>
        <w:rPr>
          <w:rFonts w:hint="eastAsia" w:ascii="system-ui" w:hAnsi="system-ui" w:eastAsia="SimSun"/>
          <w:color w:val="374151"/>
          <w:sz w:val="24"/>
          <w:szCs w:val="24"/>
          <w:lang w:val="en-US" w:eastAsia="zh-CN"/>
        </w:rPr>
        <w:tab/>
      </w:r>
      <w:r>
        <w:rPr>
          <w:rFonts w:hint="default" w:ascii="system-ui" w:hAnsi="system-ui" w:eastAsia="SimSun"/>
          <w:color w:val="374151"/>
          <w:sz w:val="24"/>
          <w:szCs w:val="24"/>
          <w:lang w:val="en-US" w:eastAsia="zh-CN"/>
        </w:rPr>
        <w:t>final version.</w:t>
      </w:r>
    </w:p>
    <w:p>
      <w:pPr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en-CA" w:eastAsia="zh-CN"/>
        </w:rPr>
      </w:pPr>
    </w:p>
    <w:p>
      <w:pPr>
        <w:pStyle w:val="333"/>
        <w:numPr>
          <w:ilvl w:val="0"/>
          <w:numId w:val="13"/>
        </w:numPr>
        <w:spacing w:before="0" w:after="160" w:line="259" w:lineRule="auto"/>
        <w:jc w:val="both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t>Next Steps:</w:t>
      </w:r>
    </w:p>
    <w:p>
      <w:pPr>
        <w:pStyle w:val="333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312" w:lineRule="auto"/>
        <w:ind w:left="363" w:leftChars="0"/>
        <w:jc w:val="both"/>
        <w:textAlignment w:val="auto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rPr>
          <w:rFonts w:hint="eastAsia" w:ascii="system-ui" w:hAnsi="system-ui" w:eastAsia="SimSun" w:cs="system-ui"/>
          <w:color w:val="374151"/>
          <w:sz w:val="24"/>
          <w:szCs w:val="24"/>
          <w:lang w:val="en-US" w:eastAsia="zh-CN"/>
        </w:rPr>
        <w:t xml:space="preserve"> </w:t>
      </w:r>
      <w:r>
        <w:rPr>
          <w:rFonts w:hint="eastAsia" w:ascii="system-ui" w:hAnsi="system-ui" w:eastAsia="SimSun"/>
          <w:color w:val="374151"/>
          <w:sz w:val="24"/>
          <w:szCs w:val="24"/>
          <w:lang w:val="en-US" w:eastAsia="zh-CN"/>
        </w:rPr>
        <w:t>The front end can start partial coding.</w:t>
      </w:r>
    </w:p>
    <w:p>
      <w:pPr>
        <w:pStyle w:val="333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312" w:lineRule="auto"/>
        <w:ind w:left="363" w:leftChars="0"/>
        <w:jc w:val="both"/>
        <w:textAlignment w:val="auto"/>
        <w:rPr>
          <w:rFonts w:hint="default" w:ascii="system-ui" w:hAnsi="system-ui" w:eastAsia="SimSun" w:cs="system-ui"/>
          <w:color w:val="374151"/>
          <w:sz w:val="24"/>
          <w:szCs w:val="24"/>
          <w:lang w:val="en-US" w:eastAsia="zh-CN"/>
        </w:rPr>
      </w:pPr>
      <w:r>
        <w:rPr>
          <w:rFonts w:hint="default" w:ascii="system-ui" w:hAnsi="system-ui" w:eastAsia="SimSun"/>
          <w:color w:val="374151"/>
          <w:sz w:val="24"/>
          <w:szCs w:val="24"/>
          <w:lang w:val="en-US" w:eastAsia="zh-CN"/>
        </w:rPr>
        <w:t>flow charts, UML diagrams, ER diagrams, etc.</w:t>
      </w:r>
    </w:p>
    <w:p>
      <w:pPr>
        <w:spacing w:before="0" w:after="160" w:line="259" w:lineRule="auto"/>
        <w:jc w:val="both"/>
        <w:rPr>
          <w:rFonts w:ascii="system-ui" w:hAnsi="system-ui" w:eastAsia="system-ui" w:cs="system-ui"/>
          <w:color w:val="374151"/>
          <w:sz w:val="24"/>
          <w:szCs w:val="24"/>
        </w:rPr>
      </w:pPr>
    </w:p>
    <w:p>
      <w:pPr>
        <w:pStyle w:val="2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>
            <w:t>Next meeting</w:t>
          </w:r>
        </w:sdtContent>
      </w:sdt>
      <w:r>
        <w:t xml:space="preserve"> </w:t>
      </w:r>
    </w:p>
    <w:p>
      <w:pPr>
        <w:pStyle w:val="3"/>
      </w:pPr>
      <w:r>
        <w:rPr>
          <w:rFonts w:eastAsiaTheme="minorEastAsia" w:cstheme="minorBidi"/>
        </w:rPr>
        <w:t>Next meeting will be held on September 18th.</w:t>
      </w:r>
    </w:p>
    <w:p>
      <w:pPr>
        <w:rPr>
          <w:rFonts w:eastAsiaTheme="majorEastAsia" w:cstheme="majorBidi"/>
          <w:sz w:val="24"/>
          <w:szCs w:val="24"/>
        </w:rPr>
      </w:pPr>
      <w:r>
        <w:t xml:space="preserve">Motion to adjourn was made at </w:t>
      </w:r>
      <w:r>
        <w:rPr>
          <w:rFonts w:hint="eastAsia"/>
          <w:lang w:val="en-US" w:eastAsia="zh-CN"/>
        </w:rPr>
        <w:t>8 p</w:t>
      </w:r>
      <w:r>
        <w:t xml:space="preserve">.m. and was passed unanimously. </w:t>
      </w:r>
    </w:p>
    <w:sectPr>
      <w:pgSz w:w="12240" w:h="15840"/>
      <w:pgMar w:top="-265" w:right="1080" w:bottom="568" w:left="1080" w:header="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stem-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DB230"/>
    <w:multiLevelType w:val="singleLevel"/>
    <w:tmpl w:val="8A2DB2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ind w:left="720" w:hanging="360"/>
      </w:pPr>
      <w:rPr>
        <w:rFonts w:hint="default"/>
      </w:rPr>
    </w:lvl>
  </w:abstractNum>
  <w:abstractNum w:abstractNumId="10">
    <w:nsid w:val="55DB7D76"/>
    <w:multiLevelType w:val="multilevel"/>
    <w:tmpl w:val="55DB7D76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8013FEF"/>
    <w:multiLevelType w:val="singleLevel"/>
    <w:tmpl w:val="58013FE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CA95284"/>
    <w:multiLevelType w:val="multilevel"/>
    <w:tmpl w:val="6CA95284"/>
    <w:lvl w:ilvl="0" w:tentative="0">
      <w:start w:val="1"/>
      <w:numFmt w:val="bullet"/>
      <w:pStyle w:val="6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FCA6044"/>
    <w:multiLevelType w:val="multilevel"/>
    <w:tmpl w:val="6FCA60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3F"/>
    <w:rsid w:val="00001178"/>
    <w:rsid w:val="00007928"/>
    <w:rsid w:val="0001581E"/>
    <w:rsid w:val="00022357"/>
    <w:rsid w:val="00037F8F"/>
    <w:rsid w:val="00056A41"/>
    <w:rsid w:val="00072585"/>
    <w:rsid w:val="0007293E"/>
    <w:rsid w:val="00081D4D"/>
    <w:rsid w:val="00090F53"/>
    <w:rsid w:val="000939A7"/>
    <w:rsid w:val="000A7F36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C45EB"/>
    <w:rsid w:val="002D3701"/>
    <w:rsid w:val="00307321"/>
    <w:rsid w:val="0035286A"/>
    <w:rsid w:val="00385678"/>
    <w:rsid w:val="003871FA"/>
    <w:rsid w:val="003B5FCE"/>
    <w:rsid w:val="00402E7E"/>
    <w:rsid w:val="00403B77"/>
    <w:rsid w:val="00416222"/>
    <w:rsid w:val="00424F9F"/>
    <w:rsid w:val="00435446"/>
    <w:rsid w:val="0045551D"/>
    <w:rsid w:val="00466C22"/>
    <w:rsid w:val="00476525"/>
    <w:rsid w:val="004D5988"/>
    <w:rsid w:val="004F4532"/>
    <w:rsid w:val="005035C9"/>
    <w:rsid w:val="00506542"/>
    <w:rsid w:val="00512149"/>
    <w:rsid w:val="00531679"/>
    <w:rsid w:val="00533E9A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6D66A0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D21ED"/>
    <w:rsid w:val="00827CF1"/>
    <w:rsid w:val="008361F1"/>
    <w:rsid w:val="0083758C"/>
    <w:rsid w:val="0087444D"/>
    <w:rsid w:val="008746A9"/>
    <w:rsid w:val="00876655"/>
    <w:rsid w:val="00883FFD"/>
    <w:rsid w:val="00885A99"/>
    <w:rsid w:val="00895650"/>
    <w:rsid w:val="008B1F3F"/>
    <w:rsid w:val="008E1349"/>
    <w:rsid w:val="008F2C1B"/>
    <w:rsid w:val="00907EA5"/>
    <w:rsid w:val="009579FE"/>
    <w:rsid w:val="00967B20"/>
    <w:rsid w:val="00A12843"/>
    <w:rsid w:val="00A84617"/>
    <w:rsid w:val="00AB3E35"/>
    <w:rsid w:val="00AD23E0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C0B60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17F8D"/>
    <w:rsid w:val="00E33EF8"/>
    <w:rsid w:val="00E60A93"/>
    <w:rsid w:val="00EA5A86"/>
    <w:rsid w:val="00F1200F"/>
    <w:rsid w:val="00F80633"/>
    <w:rsid w:val="00F9136A"/>
    <w:rsid w:val="00F925B9"/>
    <w:rsid w:val="00F93343"/>
    <w:rsid w:val="00FA0E43"/>
    <w:rsid w:val="00FB143A"/>
    <w:rsid w:val="00FB6347"/>
    <w:rsid w:val="00FC73BE"/>
    <w:rsid w:val="00FE576D"/>
    <w:rsid w:val="2D9274D4"/>
    <w:rsid w:val="4D5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0" w:semiHidden="0" w:name="List Bullet"/>
    <w:lsdException w:unhideWhenUsed="0"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nhideWhenUsed="0" w:uiPriority="3" w:name="Date"/>
    <w:lsdException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iPriority="36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qFormat="1"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Theme="minorHAnsi" w:hAnsiTheme="minorHAnsi" w:eastAsiaTheme="minorEastAsia" w:cstheme="minorBidi"/>
      <w:color w:val="44546A" w:themeColor="text2"/>
      <w:sz w:val="22"/>
      <w:szCs w:val="21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qFormat/>
    <w:uiPriority w:val="9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9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4">
    <w:name w:val="heading 3"/>
    <w:basedOn w:val="1"/>
    <w:next w:val="1"/>
    <w:link w:val="401"/>
    <w:semiHidden/>
    <w:qFormat/>
    <w:uiPriority w:val="9"/>
    <w:pPr>
      <w:keepNext/>
      <w:keepLines/>
      <w:spacing w:after="0"/>
      <w:outlineLvl w:val="2"/>
    </w:pPr>
    <w:rPr>
      <w:rFonts w:eastAsiaTheme="majorEastAsia" w:cstheme="majorBidi"/>
      <w:color w:val="302119" w:themeColor="accent1" w:themeShade="80"/>
      <w:sz w:val="24"/>
      <w:szCs w:val="24"/>
    </w:rPr>
  </w:style>
  <w:style w:type="paragraph" w:styleId="5">
    <w:name w:val="heading 4"/>
    <w:basedOn w:val="1"/>
    <w:next w:val="1"/>
    <w:link w:val="253"/>
    <w:semiHidden/>
    <w:unhideWhenUsed/>
    <w:qFormat/>
    <w:uiPriority w:val="9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6">
    <w:name w:val="heading 5"/>
    <w:basedOn w:val="1"/>
    <w:next w:val="1"/>
    <w:link w:val="323"/>
    <w:semiHidden/>
    <w:unhideWhenUsed/>
    <w:qFormat/>
    <w:uiPriority w:val="9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7">
    <w:name w:val="heading 6"/>
    <w:basedOn w:val="1"/>
    <w:next w:val="1"/>
    <w:link w:val="324"/>
    <w:semiHidden/>
    <w:unhideWhenUsed/>
    <w:qFormat/>
    <w:uiPriority w:val="9"/>
    <w:pPr>
      <w:keepNext/>
      <w:keepLines/>
      <w:spacing w:after="0"/>
      <w:outlineLvl w:val="5"/>
    </w:pPr>
    <w:rPr>
      <w:rFonts w:eastAsiaTheme="majorEastAsia" w:cstheme="majorBidi"/>
      <w:color w:val="302119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9"/>
    <w:pPr>
      <w:keepNext/>
      <w:keepLines/>
      <w:spacing w:after="0"/>
      <w:outlineLvl w:val="6"/>
    </w:pPr>
    <w:rPr>
      <w:rFonts w:eastAsiaTheme="majorEastAsia" w:cstheme="majorBidi"/>
      <w:i/>
      <w:iCs/>
      <w:color w:val="302119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before="0" w:after="0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302119" w:themeColor="accent1" w:themeShade="80" w:sz="2" w:space="10"/>
        <w:left w:val="single" w:color="302119" w:themeColor="accent1" w:themeShade="80" w:sz="2" w:space="10"/>
        <w:bottom w:val="single" w:color="302119" w:themeColor="accent1" w:themeShade="80" w:sz="2" w:space="10"/>
        <w:right w:val="single" w:color="302119" w:themeColor="accent1" w:themeShade="80" w:sz="2" w:space="10"/>
      </w:pBdr>
      <w:ind w:left="1152" w:right="1152"/>
    </w:pPr>
    <w:rPr>
      <w:i/>
      <w:iCs/>
      <w:color w:val="302119" w:themeColor="accent1" w:themeShade="80"/>
    </w:rPr>
  </w:style>
  <w:style w:type="paragraph" w:styleId="15">
    <w:name w:val="Body Text"/>
    <w:basedOn w:val="1"/>
    <w:link w:val="257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100"/>
      <w:ind w:firstLine="360"/>
    </w:pPr>
  </w:style>
  <w:style w:type="paragraph" w:styleId="19">
    <w:name w:val="Body Text Indent"/>
    <w:basedOn w:val="1"/>
    <w:link w:val="261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qFormat/>
    <w:uiPriority w:val="99"/>
    <w:pPr>
      <w:spacing w:after="1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/>
    </w:pPr>
    <w:rPr>
      <w:i/>
      <w:iCs/>
      <w:szCs w:val="18"/>
    </w:rPr>
  </w:style>
  <w:style w:type="paragraph" w:styleId="24">
    <w:name w:val="Closing"/>
    <w:basedOn w:val="1"/>
    <w:link w:val="266"/>
    <w:semiHidden/>
    <w:unhideWhenUsed/>
    <w:qFormat/>
    <w:uiPriority w:val="99"/>
    <w:pPr>
      <w:spacing w:before="0" w:after="0"/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qFormat/>
    <w:uiPriority w:val="99"/>
    <w:rPr>
      <w:szCs w:val="20"/>
    </w:rPr>
  </w:style>
  <w:style w:type="paragraph" w:styleId="27">
    <w:name w:val="annotation subject"/>
    <w:basedOn w:val="26"/>
    <w:next w:val="26"/>
    <w:link w:val="268"/>
    <w:semiHidden/>
    <w:unhideWhenUsed/>
    <w:uiPriority w:val="99"/>
    <w:rPr>
      <w:b/>
      <w:bCs/>
    </w:rPr>
  </w:style>
  <w:style w:type="paragraph" w:styleId="28">
    <w:name w:val="Date"/>
    <w:basedOn w:val="1"/>
    <w:link w:val="269"/>
    <w:semiHidden/>
    <w:uiPriority w:val="3"/>
    <w:pPr>
      <w:pBdr>
        <w:top w:val="single" w:color="44546A" w:themeColor="text2" w:sz="4" w:space="1"/>
      </w:pBdr>
      <w:contextualSpacing/>
      <w:jc w:val="right"/>
    </w:pPr>
  </w:style>
  <w:style w:type="paragraph" w:styleId="29">
    <w:name w:val="Document Map"/>
    <w:basedOn w:val="1"/>
    <w:link w:val="270"/>
    <w:semiHidden/>
    <w:unhideWhenUsed/>
    <w:uiPriority w:val="99"/>
    <w:pPr>
      <w:spacing w:before="0" w:after="0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uiPriority w:val="99"/>
    <w:pPr>
      <w:spacing w:before="0" w:after="0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72"/>
    <w:semiHidden/>
    <w:unhideWhenUsed/>
    <w:uiPriority w:val="99"/>
    <w:pPr>
      <w:spacing w:before="0" w:after="0"/>
    </w:pPr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before="0" w:after="0"/>
    </w:pPr>
    <w:rPr>
      <w:rFonts w:eastAsiaTheme="majorEastAsia" w:cstheme="majorBidi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1"/>
    <w:semiHidden/>
    <w:qFormat/>
    <w:uiPriority w:val="99"/>
    <w:pPr>
      <w:spacing w:before="0" w:after="0"/>
      <w:jc w:val="right"/>
    </w:pPr>
  </w:style>
  <w:style w:type="character" w:styleId="38">
    <w:name w:val="footnote reference"/>
    <w:basedOn w:val="11"/>
    <w:semiHidden/>
    <w:unhideWhenUsed/>
    <w:uiPriority w:val="99"/>
    <w:rPr>
      <w:vertAlign w:val="superscript"/>
    </w:rPr>
  </w:style>
  <w:style w:type="paragraph" w:styleId="39">
    <w:name w:val="footnote text"/>
    <w:basedOn w:val="1"/>
    <w:link w:val="273"/>
    <w:semiHidden/>
    <w:unhideWhenUsed/>
    <w:uiPriority w:val="99"/>
    <w:pPr>
      <w:spacing w:before="0" w:after="0"/>
    </w:pPr>
    <w:rPr>
      <w:szCs w:val="20"/>
    </w:rPr>
  </w:style>
  <w:style w:type="paragraph" w:styleId="40">
    <w:name w:val="header"/>
    <w:basedOn w:val="1"/>
    <w:link w:val="254"/>
    <w:semiHidden/>
    <w:qFormat/>
    <w:uiPriority w:val="99"/>
    <w:pPr>
      <w:spacing w:before="0" w:after="0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28"/>
    <w:semiHidden/>
    <w:unhideWhenUsed/>
    <w:uiPriority w:val="99"/>
    <w:pPr>
      <w:spacing w:before="0" w:after="0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29"/>
    <w:semiHidden/>
    <w:unhideWhenUsed/>
    <w:uiPriority w:val="99"/>
    <w:pPr>
      <w:spacing w:before="0" w:after="0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before="0" w:after="0"/>
      <w:ind w:left="220" w:hanging="220"/>
    </w:pPr>
  </w:style>
  <w:style w:type="paragraph" w:styleId="53">
    <w:name w:val="index 2"/>
    <w:basedOn w:val="1"/>
    <w:next w:val="1"/>
    <w:semiHidden/>
    <w:unhideWhenUsed/>
    <w:uiPriority w:val="99"/>
    <w:pPr>
      <w:spacing w:before="0" w:after="0"/>
      <w:ind w:left="440" w:hanging="220"/>
    </w:pPr>
  </w:style>
  <w:style w:type="paragraph" w:styleId="54">
    <w:name w:val="index 3"/>
    <w:basedOn w:val="1"/>
    <w:next w:val="1"/>
    <w:semiHidden/>
    <w:unhideWhenUsed/>
    <w:uiPriority w:val="99"/>
    <w:pPr>
      <w:spacing w:before="0" w:after="0"/>
      <w:ind w:left="660" w:hanging="220"/>
    </w:pPr>
  </w:style>
  <w:style w:type="paragraph" w:styleId="55">
    <w:name w:val="index 4"/>
    <w:basedOn w:val="1"/>
    <w:next w:val="1"/>
    <w:semiHidden/>
    <w:unhideWhenUsed/>
    <w:uiPriority w:val="99"/>
    <w:pPr>
      <w:spacing w:before="0" w:after="0"/>
      <w:ind w:left="880" w:hanging="220"/>
    </w:pPr>
  </w:style>
  <w:style w:type="paragraph" w:styleId="56">
    <w:name w:val="index 5"/>
    <w:basedOn w:val="1"/>
    <w:next w:val="1"/>
    <w:semiHidden/>
    <w:unhideWhenUsed/>
    <w:uiPriority w:val="99"/>
    <w:pPr>
      <w:spacing w:before="0" w:after="0"/>
      <w:ind w:left="1100" w:hanging="220"/>
    </w:pPr>
  </w:style>
  <w:style w:type="paragraph" w:styleId="57">
    <w:name w:val="index 6"/>
    <w:basedOn w:val="1"/>
    <w:next w:val="1"/>
    <w:semiHidden/>
    <w:unhideWhenUsed/>
    <w:uiPriority w:val="99"/>
    <w:pPr>
      <w:spacing w:before="0" w:after="0"/>
      <w:ind w:left="1320" w:hanging="220"/>
    </w:pPr>
  </w:style>
  <w:style w:type="paragraph" w:styleId="58">
    <w:name w:val="index 7"/>
    <w:basedOn w:val="1"/>
    <w:next w:val="1"/>
    <w:semiHidden/>
    <w:unhideWhenUsed/>
    <w:uiPriority w:val="99"/>
    <w:pPr>
      <w:spacing w:before="0" w:after="0"/>
      <w:ind w:left="1540" w:hanging="220"/>
    </w:pPr>
  </w:style>
  <w:style w:type="paragraph" w:styleId="59">
    <w:name w:val="index 8"/>
    <w:basedOn w:val="1"/>
    <w:next w:val="1"/>
    <w:semiHidden/>
    <w:unhideWhenUsed/>
    <w:uiPriority w:val="99"/>
    <w:pPr>
      <w:spacing w:before="0" w:after="0"/>
      <w:ind w:left="1760" w:hanging="220"/>
    </w:pPr>
  </w:style>
  <w:style w:type="paragraph" w:styleId="60">
    <w:name w:val="index 9"/>
    <w:basedOn w:val="1"/>
    <w:next w:val="1"/>
    <w:semiHidden/>
    <w:unhideWhenUsed/>
    <w:uiPriority w:val="99"/>
    <w:pPr>
      <w:spacing w:before="0" w:after="0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semiHidden/>
    <w:uiPriority w:val="11"/>
    <w:pPr>
      <w:numPr>
        <w:ilvl w:val="0"/>
        <w:numId w:val="6"/>
      </w:numPr>
      <w:spacing w:line="240" w:lineRule="exact"/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2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0"/>
    </w:pPr>
    <w:rPr>
      <w:rFonts w:ascii="Consolas" w:hAnsi="Consolas" w:eastAsiaTheme="minorEastAsia" w:cstheme="minorBidi"/>
      <w:sz w:val="22"/>
      <w:szCs w:val="20"/>
      <w:lang w:val="en-US" w:eastAsia="ja-JP" w:bidi="ar-SA"/>
    </w:rPr>
  </w:style>
  <w:style w:type="paragraph" w:styleId="84">
    <w:name w:val="Message Header"/>
    <w:basedOn w:val="1"/>
    <w:link w:val="383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85"/>
    <w:semiHidden/>
    <w:unhideWhenUsed/>
    <w:uiPriority w:val="99"/>
    <w:pPr>
      <w:spacing w:before="0" w:after="0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1"/>
    <w:semiHidden/>
    <w:unhideWhenUsed/>
    <w:uiPriority w:val="99"/>
    <w:pPr>
      <w:spacing w:before="0" w:after="0"/>
    </w:pPr>
    <w:rPr>
      <w:rFonts w:ascii="Consolas" w:hAnsi="Consolas"/>
    </w:rPr>
  </w:style>
  <w:style w:type="paragraph" w:styleId="90">
    <w:name w:val="Salutation"/>
    <w:basedOn w:val="1"/>
    <w:next w:val="1"/>
    <w:link w:val="394"/>
    <w:semiHidden/>
    <w:unhideWhenUsed/>
    <w:uiPriority w:val="99"/>
  </w:style>
  <w:style w:type="paragraph" w:styleId="91">
    <w:name w:val="Signature"/>
    <w:basedOn w:val="1"/>
    <w:link w:val="395"/>
    <w:semiHidden/>
    <w:unhideWhenUsed/>
    <w:uiPriority w:val="99"/>
    <w:pPr>
      <w:spacing w:before="0" w:after="0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qFormat/>
    <w:uiPriority w:val="2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  <w14:textFill>
        <w14:solidFill>
          <w14:schemeClr w14:val="tx1"/>
        </w14:solidFill>
      </w14:textFill>
    </w:rPr>
  </w:style>
  <w:style w:type="table" w:styleId="94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1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solidFill>
          <w14:schemeClr w14:val="tx1"/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</w:style>
  <w:style w:type="paragraph" w:styleId="143">
    <w:name w:val="toc 2"/>
    <w:basedOn w:val="1"/>
    <w:next w:val="1"/>
    <w:semiHidden/>
    <w:unhideWhenUsed/>
    <w:uiPriority w:val="39"/>
    <w:pPr>
      <w:ind w:left="220"/>
    </w:pPr>
  </w:style>
  <w:style w:type="paragraph" w:styleId="144">
    <w:name w:val="toc 3"/>
    <w:basedOn w:val="1"/>
    <w:next w:val="1"/>
    <w:semiHidden/>
    <w:unhideWhenUsed/>
    <w:uiPriority w:val="39"/>
    <w:pPr>
      <w:ind w:left="440"/>
    </w:pPr>
  </w:style>
  <w:style w:type="paragraph" w:styleId="145">
    <w:name w:val="toc 4"/>
    <w:basedOn w:val="1"/>
    <w:next w:val="1"/>
    <w:semiHidden/>
    <w:unhideWhenUsed/>
    <w:uiPriority w:val="39"/>
    <w:pPr>
      <w:ind w:left="660"/>
    </w:pPr>
  </w:style>
  <w:style w:type="paragraph" w:styleId="146">
    <w:name w:val="toc 5"/>
    <w:basedOn w:val="1"/>
    <w:next w:val="1"/>
    <w:semiHidden/>
    <w:unhideWhenUsed/>
    <w:uiPriority w:val="39"/>
    <w:pPr>
      <w:ind w:left="880"/>
    </w:pPr>
  </w:style>
  <w:style w:type="paragraph" w:styleId="147">
    <w:name w:val="toc 6"/>
    <w:basedOn w:val="1"/>
    <w:next w:val="1"/>
    <w:semiHidden/>
    <w:unhideWhenUsed/>
    <w:uiPriority w:val="39"/>
    <w:pPr>
      <w:ind w:left="1100"/>
    </w:pPr>
  </w:style>
  <w:style w:type="paragraph" w:styleId="148">
    <w:name w:val="toc 7"/>
    <w:basedOn w:val="1"/>
    <w:next w:val="1"/>
    <w:semiHidden/>
    <w:unhideWhenUsed/>
    <w:uiPriority w:val="39"/>
    <w:pPr>
      <w:ind w:left="1320"/>
    </w:pPr>
  </w:style>
  <w:style w:type="paragraph" w:styleId="149">
    <w:name w:val="toc 8"/>
    <w:basedOn w:val="1"/>
    <w:next w:val="1"/>
    <w:semiHidden/>
    <w:unhideWhenUsed/>
    <w:uiPriority w:val="39"/>
    <w:pPr>
      <w:ind w:left="1540"/>
    </w:pPr>
  </w:style>
  <w:style w:type="paragraph" w:styleId="150">
    <w:name w:val="toc 9"/>
    <w:basedOn w:val="1"/>
    <w:next w:val="1"/>
    <w:semiHidden/>
    <w:unhideWhenUsed/>
    <w:uiPriority w:val="39"/>
    <w:pPr>
      <w:ind w:left="1760"/>
    </w:pPr>
  </w:style>
  <w:style w:type="table" w:styleId="151">
    <w:name w:val="Light Shading"/>
    <w:basedOn w:val="12"/>
    <w:semiHidden/>
    <w:unhideWhenUsed/>
    <w:uiPriority w:val="60"/>
    <w:pPr>
      <w:spacing w:before="0"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before="0" w:after="0"/>
    </w:pPr>
    <w:rPr>
      <w:color w:val="483226" w:themeColor="accent1" w:themeShade="BF"/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before="0" w:after="0"/>
    </w:pPr>
    <w:rPr>
      <w:color w:val="988978" w:themeColor="accent2" w:themeShade="BF"/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before="0" w:after="0"/>
    </w:pPr>
    <w:rPr>
      <w:color w:val="004D2E" w:themeColor="accent3" w:themeShade="BF"/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before="0" w:after="0"/>
    </w:pPr>
    <w:rPr>
      <w:color w:val="5F826F" w:themeColor="accent4" w:themeShade="BF"/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before="0" w:after="0"/>
    </w:pPr>
    <w:rPr>
      <w:color w:val="5C4A4F" w:themeColor="accent5" w:themeShade="BF"/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before="0" w:after="0"/>
    </w:pPr>
    <w:rPr>
      <w:color w:val="2E2022" w:themeColor="accent6" w:themeShade="BF"/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uiPriority w:val="62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  <w:shd w:val="clear" w:color="auto" w:fill="DFCE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  <w:shd w:val="clear" w:color="auto" w:fill="9AFE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E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CC7A" w:themeColor="accent3" w:themeTint="BF" w:sz="8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A" w:themeColor="accent3" w:themeTint="BF" w:sz="6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E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shd w:val="clear" w:color="auto" w:fill="DFCEC4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shd w:val="clear" w:color="auto" w:fill="9AFED6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E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  <w:insideV w:val="single" w:color="00CC7A" w:themeColor="accent3" w:themeTint="BF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FF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33FF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EC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09C88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DAD5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ED6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33FFAD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2D2CA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EAFB3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B888C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227">
    <w:name w:val="Dark List Accent 6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B6E5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6E5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E5D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32">
    <w:name w:val="Colorful Shading Accent 4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4191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4191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A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238">
    <w:name w:val="Colorful List Accent 3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6FF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68A7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239">
    <w:name w:val="Colorful List Accent 4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23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240">
    <w:name w:val="Colorful List Accent 5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02223" w:themeFill="accent6" w:themeFillShade="CC"/>
      </w:tcPr>
    </w:tblStylePr>
    <w:tblStylePr w:type="lastRow">
      <w:rPr>
        <w:b/>
        <w:bCs/>
        <w:color w:val="31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FE0" w:themeFill="accent5" w:themeFillTint="33"/>
      </w:tcPr>
    </w:tblStylePr>
  </w:style>
  <w:style w:type="table" w:styleId="241">
    <w:name w:val="Colorful List Accent 6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24F5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242">
    <w:name w:val="Colorful Grid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47">
    <w:name w:val="Colorful Grid Accent 5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48">
    <w:name w:val="Colorful Grid Accent 6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character" w:styleId="249">
    <w:name w:val="Placeholder Text"/>
    <w:basedOn w:val="11"/>
    <w:semiHidden/>
    <w:qFormat/>
    <w:uiPriority w:val="99"/>
    <w:rPr>
      <w:color w:val="808080"/>
    </w:rPr>
  </w:style>
  <w:style w:type="paragraph" w:customStyle="1" w:styleId="250">
    <w:name w:val="Background Placeholder"/>
    <w:basedOn w:val="1"/>
    <w:next w:val="1"/>
    <w:semiHidden/>
    <w:qFormat/>
    <w:uiPriority w:val="0"/>
    <w:pPr>
      <w:spacing w:before="0" w:after="600"/>
    </w:pPr>
    <w:rPr>
      <w:sz w:val="10"/>
    </w:rPr>
  </w:style>
  <w:style w:type="character" w:customStyle="1" w:styleId="251">
    <w:name w:val="Footer Char"/>
    <w:basedOn w:val="11"/>
    <w:link w:val="37"/>
    <w:semiHidden/>
    <w:qFormat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table" w:customStyle="1" w:styleId="252">
    <w:name w:val="List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character" w:customStyle="1" w:styleId="254">
    <w:name w:val="Header Char"/>
    <w:basedOn w:val="11"/>
    <w:link w:val="40"/>
    <w:semiHidden/>
    <w:qFormat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qFormat/>
    <w:uiPriority w:val="37"/>
  </w:style>
  <w:style w:type="character" w:customStyle="1" w:styleId="257">
    <w:name w:val="Body Text Char"/>
    <w:basedOn w:val="11"/>
    <w:link w:val="15"/>
    <w:semiHidden/>
    <w:uiPriority w:val="99"/>
    <w:rPr>
      <w:szCs w:val="21"/>
    </w:rPr>
  </w:style>
  <w:style w:type="character" w:customStyle="1" w:styleId="258">
    <w:name w:val="Body Text 2 Char"/>
    <w:basedOn w:val="11"/>
    <w:link w:val="16"/>
    <w:semiHidden/>
    <w:qFormat/>
    <w:uiPriority w:val="99"/>
    <w:rPr>
      <w:szCs w:val="21"/>
    </w:rPr>
  </w:style>
  <w:style w:type="character" w:customStyle="1" w:styleId="259">
    <w:name w:val="Body Text 3 Char"/>
    <w:basedOn w:val="11"/>
    <w:link w:val="17"/>
    <w:semiHidden/>
    <w:qFormat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qFormat/>
    <w:uiPriority w:val="99"/>
    <w:rPr>
      <w:szCs w:val="21"/>
    </w:rPr>
  </w:style>
  <w:style w:type="character" w:customStyle="1" w:styleId="261">
    <w:name w:val="Body Text Indent Char"/>
    <w:basedOn w:val="11"/>
    <w:link w:val="19"/>
    <w:semiHidden/>
    <w:qFormat/>
    <w:uiPriority w:val="99"/>
    <w:rPr>
      <w:szCs w:val="21"/>
    </w:rPr>
  </w:style>
  <w:style w:type="character" w:customStyle="1" w:styleId="262">
    <w:name w:val="Body Text First Indent 2 Char"/>
    <w:basedOn w:val="261"/>
    <w:link w:val="20"/>
    <w:semiHidden/>
    <w:uiPriority w:val="99"/>
    <w:rPr>
      <w:szCs w:val="21"/>
    </w:rPr>
  </w:style>
  <w:style w:type="character" w:customStyle="1" w:styleId="263">
    <w:name w:val="Body Text Indent 2 Char"/>
    <w:basedOn w:val="11"/>
    <w:link w:val="21"/>
    <w:semiHidden/>
    <w:qFormat/>
    <w:uiPriority w:val="99"/>
    <w:rPr>
      <w:szCs w:val="21"/>
    </w:rPr>
  </w:style>
  <w:style w:type="character" w:customStyle="1" w:styleId="264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6">
    <w:name w:val="Closing Char"/>
    <w:basedOn w:val="11"/>
    <w:link w:val="24"/>
    <w:semiHidden/>
    <w:qFormat/>
    <w:uiPriority w:val="99"/>
    <w:rPr>
      <w:szCs w:val="21"/>
    </w:rPr>
  </w:style>
  <w:style w:type="character" w:customStyle="1" w:styleId="267">
    <w:name w:val="Comment Text Char"/>
    <w:basedOn w:val="11"/>
    <w:link w:val="26"/>
    <w:semiHidden/>
    <w:uiPriority w:val="99"/>
    <w:rPr>
      <w:szCs w:val="20"/>
    </w:rPr>
  </w:style>
  <w:style w:type="character" w:customStyle="1" w:styleId="268">
    <w:name w:val="Comment Subject Char"/>
    <w:basedOn w:val="267"/>
    <w:link w:val="27"/>
    <w:semiHidden/>
    <w:uiPriority w:val="99"/>
    <w:rPr>
      <w:b/>
      <w:bCs/>
      <w:szCs w:val="20"/>
    </w:rPr>
  </w:style>
  <w:style w:type="character" w:customStyle="1" w:styleId="269">
    <w:name w:val="Date Char"/>
    <w:basedOn w:val="11"/>
    <w:link w:val="28"/>
    <w:semiHidden/>
    <w:uiPriority w:val="3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70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1">
    <w:name w:val="E-mail Signature Char"/>
    <w:basedOn w:val="11"/>
    <w:link w:val="30"/>
    <w:semiHidden/>
    <w:uiPriority w:val="99"/>
    <w:rPr>
      <w:szCs w:val="21"/>
    </w:rPr>
  </w:style>
  <w:style w:type="character" w:customStyle="1" w:styleId="272">
    <w:name w:val="Endnote Text Char"/>
    <w:basedOn w:val="11"/>
    <w:link w:val="33"/>
    <w:semiHidden/>
    <w:uiPriority w:val="99"/>
    <w:rPr>
      <w:szCs w:val="20"/>
    </w:rPr>
  </w:style>
  <w:style w:type="character" w:customStyle="1" w:styleId="273">
    <w:name w:val="Footnote Text Char"/>
    <w:basedOn w:val="11"/>
    <w:link w:val="39"/>
    <w:semiHidden/>
    <w:uiPriority w:val="99"/>
    <w:rPr>
      <w:szCs w:val="20"/>
    </w:rPr>
  </w:style>
  <w:style w:type="table" w:customStyle="1" w:styleId="274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uiPriority w:val="46"/>
    <w:pPr>
      <w:spacing w:after="0"/>
    </w:pPr>
    <w:tblPr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uiPriority w:val="46"/>
    <w:pPr>
      <w:spacing w:after="0"/>
    </w:pPr>
    <w:tblPr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uiPriority w:val="46"/>
    <w:pPr>
      <w:spacing w:after="0"/>
    </w:pPr>
    <w:tblPr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uiPriority w:val="46"/>
    <w:pPr>
      <w:spacing w:after="0"/>
    </w:pPr>
    <w:tblPr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uiPriority w:val="46"/>
    <w:pPr>
      <w:spacing w:after="0"/>
    </w:pPr>
    <w:tblPr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uiPriority w:val="46"/>
    <w:pPr>
      <w:spacing w:after="0"/>
    </w:pPr>
    <w:tblPr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uiPriority w:val="47"/>
    <w:pPr>
      <w:spacing w:after="0"/>
    </w:pPr>
    <w:tblPr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83">
    <w:name w:val="Grid Table 2 Accent 2"/>
    <w:basedOn w:val="12"/>
    <w:uiPriority w:val="47"/>
    <w:pPr>
      <w:spacing w:after="0"/>
    </w:pPr>
    <w:tblPr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84">
    <w:name w:val="Grid Table 2 Accent 3"/>
    <w:basedOn w:val="12"/>
    <w:uiPriority w:val="47"/>
    <w:pPr>
      <w:spacing w:after="0"/>
    </w:pPr>
    <w:tblPr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85">
    <w:name w:val="Grid Table 2 Accent 4"/>
    <w:basedOn w:val="12"/>
    <w:uiPriority w:val="47"/>
    <w:pPr>
      <w:spacing w:after="0"/>
    </w:pPr>
    <w:tblPr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286">
    <w:name w:val="Grid Table 2 Accent 5"/>
    <w:basedOn w:val="12"/>
    <w:uiPriority w:val="47"/>
    <w:pPr>
      <w:spacing w:after="0"/>
    </w:pPr>
    <w:tblPr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287">
    <w:name w:val="Grid Table 2 Accent 6"/>
    <w:basedOn w:val="12"/>
    <w:uiPriority w:val="47"/>
    <w:pPr>
      <w:spacing w:after="0"/>
    </w:pPr>
    <w:tblPr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288">
    <w:name w:val="Grid Table 3"/>
    <w:basedOn w:val="1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uiPriority w:val="48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290">
    <w:name w:val="Grid Table 3 Accent 2"/>
    <w:basedOn w:val="12"/>
    <w:uiPriority w:val="48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291">
    <w:name w:val="Grid Table 3 Accent 3"/>
    <w:basedOn w:val="12"/>
    <w:uiPriority w:val="48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292">
    <w:name w:val="Grid Table 3 Accent 4"/>
    <w:basedOn w:val="12"/>
    <w:uiPriority w:val="48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293">
    <w:name w:val="Grid Table 3 Accent 5"/>
    <w:basedOn w:val="12"/>
    <w:uiPriority w:val="48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294">
    <w:name w:val="Grid Table 3 Accent 6"/>
    <w:basedOn w:val="12"/>
    <w:uiPriority w:val="48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table" w:customStyle="1" w:styleId="295">
    <w:name w:val="Grid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97">
    <w:name w:val="Grid Table 4 Accent 2"/>
    <w:basedOn w:val="12"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98">
    <w:name w:val="Grid Table 4 Accent 3"/>
    <w:basedOn w:val="12"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99">
    <w:name w:val="Grid Table 4 Accent 4"/>
    <w:basedOn w:val="12"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00">
    <w:name w:val="Grid Table 4 Accent 5"/>
    <w:basedOn w:val="12"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01">
    <w:name w:val="Grid Table 4 Accent 6"/>
    <w:basedOn w:val="12"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02">
    <w:name w:val="Grid Table 5 Dark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cPr>
        <w:shd w:val="clear" w:color="auto" w:fill="CCAFA0" w:themeFill="accent1" w:themeFillTint="66"/>
      </w:tcPr>
    </w:tblStylePr>
    <w:tblStylePr w:type="band1Horz">
      <w:tcPr>
        <w:shd w:val="clear" w:color="auto" w:fill="CCAFA0" w:themeFill="accent1" w:themeFillTint="66"/>
      </w:tcPr>
    </w:tblStylePr>
  </w:style>
  <w:style w:type="table" w:customStyle="1" w:styleId="304">
    <w:name w:val="Grid Table 5 Dark Accent 2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cPr>
        <w:shd w:val="clear" w:color="auto" w:fill="E5E1DD" w:themeFill="accent2" w:themeFillTint="66"/>
      </w:tcPr>
    </w:tblStylePr>
    <w:tblStylePr w:type="band1Horz">
      <w:tcPr>
        <w:shd w:val="clear" w:color="auto" w:fill="E5E1DD" w:themeFill="accent2" w:themeFillTint="66"/>
      </w:tcPr>
    </w:tblStylePr>
  </w:style>
  <w:style w:type="table" w:customStyle="1" w:styleId="305">
    <w:name w:val="Grid Table 5 Dark Accent 3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cPr>
        <w:shd w:val="clear" w:color="auto" w:fill="5BFFBD" w:themeFill="accent3" w:themeFillTint="66"/>
      </w:tcPr>
    </w:tblStylePr>
    <w:tblStylePr w:type="band1Horz">
      <w:tcPr>
        <w:shd w:val="clear" w:color="auto" w:fill="5BFFBD" w:themeFill="accent3" w:themeFillTint="66"/>
      </w:tcPr>
    </w:tblStylePr>
  </w:style>
  <w:style w:type="table" w:customStyle="1" w:styleId="306">
    <w:name w:val="Grid Table 5 Dark Accent 4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cPr>
        <w:shd w:val="clear" w:color="auto" w:fill="CEDBD4" w:themeFill="accent4" w:themeFillTint="66"/>
      </w:tcPr>
    </w:tblStylePr>
    <w:tblStylePr w:type="band1Horz">
      <w:tcPr>
        <w:shd w:val="clear" w:color="auto" w:fill="CEDBD4" w:themeFill="accent4" w:themeFillTint="66"/>
      </w:tcPr>
    </w:tblStylePr>
  </w:style>
  <w:style w:type="table" w:customStyle="1" w:styleId="307">
    <w:name w:val="Grid Table 5 Dark Accent 5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cPr>
        <w:shd w:val="clear" w:color="auto" w:fill="CBBFC2" w:themeFill="accent5" w:themeFillTint="66"/>
      </w:tcPr>
    </w:tblStylePr>
    <w:tblStylePr w:type="band1Horz">
      <w:tcPr>
        <w:shd w:val="clear" w:color="auto" w:fill="CBBFC2" w:themeFill="accent5" w:themeFillTint="66"/>
      </w:tcPr>
    </w:tblStylePr>
  </w:style>
  <w:style w:type="table" w:customStyle="1" w:styleId="308">
    <w:name w:val="Grid Table 5 Dark Accent 6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cPr>
        <w:shd w:val="clear" w:color="auto" w:fill="BB9FA2" w:themeFill="accent6" w:themeFillTint="66"/>
      </w:tcPr>
    </w:tblStylePr>
    <w:tblStylePr w:type="band1Horz">
      <w:tcPr>
        <w:shd w:val="clear" w:color="auto" w:fill="BB9FA2" w:themeFill="accent6" w:themeFillTint="66"/>
      </w:tcPr>
    </w:tblStylePr>
  </w:style>
  <w:style w:type="table" w:customStyle="1" w:styleId="309">
    <w:name w:val="Grid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uiPriority w:val="51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11">
    <w:name w:val="Grid Table 6 Colorful Accent 2"/>
    <w:basedOn w:val="12"/>
    <w:uiPriority w:val="51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12">
    <w:name w:val="Grid Table 6 Colorful Accent 3"/>
    <w:basedOn w:val="12"/>
    <w:uiPriority w:val="51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13">
    <w:name w:val="Grid Table 6 Colorful Accent 4"/>
    <w:basedOn w:val="12"/>
    <w:uiPriority w:val="51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14">
    <w:name w:val="Grid Table 6 Colorful Accent 5"/>
    <w:basedOn w:val="12"/>
    <w:uiPriority w:val="51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15">
    <w:name w:val="Grid Table 6 Colorful Accent 6"/>
    <w:basedOn w:val="12"/>
    <w:uiPriority w:val="51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16">
    <w:name w:val="Grid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uiPriority w:val="52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uiPriority w:val="52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uiPriority w:val="52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uiPriority w:val="52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uiPriority w:val="52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uiPriority w:val="52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character" w:customStyle="1" w:styleId="3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32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302119" w:themeColor="accent1" w:themeShade="80"/>
      <w:szCs w:val="21"/>
    </w:rPr>
  </w:style>
  <w:style w:type="character" w:customStyle="1" w:styleId="32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Cs w:val="21"/>
    </w:rPr>
  </w:style>
  <w:style w:type="character" w:customStyle="1" w:styleId="32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2"/>
    <w:semiHidden/>
    <w:uiPriority w:val="99"/>
    <w:rPr>
      <w:i/>
      <w:iCs/>
      <w:szCs w:val="21"/>
    </w:rPr>
  </w:style>
  <w:style w:type="character" w:customStyle="1" w:styleId="329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331">
    <w:name w:val="Intense Quote Char"/>
    <w:basedOn w:val="11"/>
    <w:link w:val="330"/>
    <w:semiHidden/>
    <w:uiPriority w:val="30"/>
    <w:rPr>
      <w:i/>
      <w:iCs/>
      <w:color w:val="302119" w:themeColor="accent1" w:themeShade="80"/>
      <w:szCs w:val="21"/>
    </w:rPr>
  </w:style>
  <w:style w:type="character" w:customStyle="1" w:styleId="332">
    <w:name w:val="Intense Reference"/>
    <w:basedOn w:val="11"/>
    <w:semiHidden/>
    <w:unhideWhenUsed/>
    <w:qFormat/>
    <w:uiPriority w:val="32"/>
    <w:rPr>
      <w:b/>
      <w:bCs/>
      <w:smallCaps/>
      <w:color w:val="302119" w:themeColor="accent1" w:themeShade="80"/>
      <w:spacing w:val="0"/>
    </w:rPr>
  </w:style>
  <w:style w:type="paragraph" w:styleId="333">
    <w:name w:val="List Paragraph"/>
    <w:basedOn w:val="1"/>
    <w:qFormat/>
    <w:uiPriority w:val="34"/>
    <w:pPr>
      <w:ind w:left="720"/>
      <w:contextualSpacing/>
    </w:pPr>
  </w:style>
  <w:style w:type="table" w:customStyle="1" w:styleId="334">
    <w:name w:val="List Table 1 Light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Accent 1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36">
    <w:name w:val="List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37">
    <w:name w:val="List Table 1 Light Accent 3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38">
    <w:name w:val="List Table 1 Light Accent 4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39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0">
    <w:name w:val="List Table 1 Light Accent 6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1">
    <w:name w:val="List Table 2"/>
    <w:basedOn w:val="1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Accent 1"/>
    <w:basedOn w:val="12"/>
    <w:uiPriority w:val="47"/>
    <w:pPr>
      <w:spacing w:after="0"/>
    </w:pPr>
    <w:tblPr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43">
    <w:name w:val="List Table 2 Accent 2"/>
    <w:basedOn w:val="12"/>
    <w:uiPriority w:val="47"/>
    <w:pPr>
      <w:spacing w:after="0"/>
    </w:pPr>
    <w:tblPr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44">
    <w:name w:val="List Table 2 Accent 3"/>
    <w:basedOn w:val="12"/>
    <w:uiPriority w:val="47"/>
    <w:pPr>
      <w:spacing w:after="0"/>
    </w:pPr>
    <w:tblPr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45">
    <w:name w:val="List Table 2 Accent 4"/>
    <w:basedOn w:val="12"/>
    <w:uiPriority w:val="47"/>
    <w:pPr>
      <w:spacing w:after="0"/>
    </w:pPr>
    <w:tblPr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46">
    <w:name w:val="List Table 2 Accent 5"/>
    <w:basedOn w:val="12"/>
    <w:uiPriority w:val="47"/>
    <w:pPr>
      <w:spacing w:after="0"/>
    </w:pPr>
    <w:tblPr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7">
    <w:name w:val="List Table 2 Accent 6"/>
    <w:basedOn w:val="12"/>
    <w:uiPriority w:val="47"/>
    <w:pPr>
      <w:spacing w:after="0"/>
    </w:pPr>
    <w:tblPr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8">
    <w:name w:val="List Table 3"/>
    <w:basedOn w:val="12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Accent 1"/>
    <w:basedOn w:val="12"/>
    <w:uiPriority w:val="48"/>
    <w:pPr>
      <w:spacing w:after="0"/>
    </w:pPr>
    <w:tblPr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333" w:themeColor="accent1" w:sz="4" w:space="0"/>
          <w:left w:val="nil"/>
        </w:tcBorders>
      </w:tcPr>
    </w:tblStylePr>
    <w:tblStylePr w:type="swCell">
      <w:tcPr>
        <w:tcBorders>
          <w:top w:val="double" w:color="604333" w:themeColor="accent1" w:sz="4" w:space="0"/>
          <w:right w:val="nil"/>
        </w:tcBorders>
      </w:tcPr>
    </w:tblStylePr>
  </w:style>
  <w:style w:type="table" w:customStyle="1" w:styleId="350">
    <w:name w:val="List Table 3 Accent 2"/>
    <w:basedOn w:val="12"/>
    <w:uiPriority w:val="48"/>
    <w:pPr>
      <w:spacing w:after="0"/>
    </w:pPr>
    <w:tblPr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FB6AB" w:themeColor="accent2" w:sz="4" w:space="0"/>
          <w:left w:val="nil"/>
        </w:tcBorders>
      </w:tcPr>
    </w:tblStylePr>
    <w:tblStylePr w:type="swCell">
      <w:tcPr>
        <w:tcBorders>
          <w:top w:val="double" w:color="BFB6AB" w:themeColor="accent2" w:sz="4" w:space="0"/>
          <w:right w:val="nil"/>
        </w:tcBorders>
      </w:tcPr>
    </w:tblStylePr>
  </w:style>
  <w:style w:type="table" w:customStyle="1" w:styleId="351">
    <w:name w:val="List Table 3 Accent 3"/>
    <w:basedOn w:val="12"/>
    <w:uiPriority w:val="48"/>
    <w:pPr>
      <w:spacing w:after="0"/>
    </w:pPr>
    <w:tblPr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63D" w:themeColor="accent3" w:sz="4" w:space="0"/>
          <w:left w:val="nil"/>
        </w:tcBorders>
      </w:tcPr>
    </w:tblStylePr>
    <w:tblStylePr w:type="swCell">
      <w:tcPr>
        <w:tcBorders>
          <w:top w:val="double" w:color="00663D" w:themeColor="accent3" w:sz="4" w:space="0"/>
          <w:right w:val="nil"/>
        </w:tcBorders>
      </w:tcPr>
    </w:tblStylePr>
  </w:style>
  <w:style w:type="table" w:customStyle="1" w:styleId="352">
    <w:name w:val="List Table 3 Accent 4"/>
    <w:basedOn w:val="12"/>
    <w:uiPriority w:val="48"/>
    <w:pPr>
      <w:spacing w:after="0"/>
    </w:pPr>
    <w:tblPr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6A695" w:themeColor="accent4" w:sz="4" w:space="0"/>
          <w:left w:val="nil"/>
        </w:tcBorders>
      </w:tcPr>
    </w:tblStylePr>
    <w:tblStylePr w:type="swCell">
      <w:tcPr>
        <w:tcBorders>
          <w:top w:val="double" w:color="86A695" w:themeColor="accent4" w:sz="4" w:space="0"/>
          <w:right w:val="nil"/>
        </w:tcBorders>
      </w:tcPr>
    </w:tblStylePr>
  </w:style>
  <w:style w:type="table" w:customStyle="1" w:styleId="353">
    <w:name w:val="List Table 3 Accent 5"/>
    <w:basedOn w:val="12"/>
    <w:uiPriority w:val="48"/>
    <w:pPr>
      <w:spacing w:after="0"/>
    </w:pPr>
    <w:tblPr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A6369" w:themeColor="accent5" w:sz="4" w:space="0"/>
          <w:left w:val="nil"/>
        </w:tcBorders>
      </w:tcPr>
    </w:tblStylePr>
    <w:tblStylePr w:type="swCell">
      <w:tcPr>
        <w:tcBorders>
          <w:top w:val="double" w:color="7A6369" w:themeColor="accent5" w:sz="4" w:space="0"/>
          <w:right w:val="nil"/>
        </w:tcBorders>
      </w:tcPr>
    </w:tblStylePr>
  </w:style>
  <w:style w:type="table" w:customStyle="1" w:styleId="354">
    <w:name w:val="List Table 3 Accent 6"/>
    <w:basedOn w:val="12"/>
    <w:uiPriority w:val="48"/>
    <w:pPr>
      <w:spacing w:after="0"/>
    </w:pPr>
    <w:tblPr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D2B2D" w:themeColor="accent6" w:sz="4" w:space="0"/>
          <w:left w:val="nil"/>
        </w:tcBorders>
      </w:tcPr>
    </w:tblStylePr>
    <w:tblStylePr w:type="swCell">
      <w:tcPr>
        <w:tcBorders>
          <w:top w:val="double" w:color="3D2B2D" w:themeColor="accent6" w:sz="4" w:space="0"/>
          <w:right w:val="nil"/>
        </w:tcBorders>
      </w:tcPr>
    </w:tblStylePr>
  </w:style>
  <w:style w:type="table" w:customStyle="1" w:styleId="355">
    <w:name w:val="List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Accent 1"/>
    <w:basedOn w:val="12"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57">
    <w:name w:val="List Table 4 Accent 2"/>
    <w:basedOn w:val="12"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58">
    <w:name w:val="List Table 4 Accent 3"/>
    <w:basedOn w:val="12"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59">
    <w:name w:val="List Table 4 Accent 4"/>
    <w:basedOn w:val="12"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60">
    <w:name w:val="List Table 4 Accent 5"/>
    <w:basedOn w:val="12"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61">
    <w:name w:val="List Table 4 Accent 6"/>
    <w:basedOn w:val="12"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62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1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2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3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5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6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 Accent 1"/>
    <w:basedOn w:val="12"/>
    <w:uiPriority w:val="51"/>
    <w:pPr>
      <w:spacing w:after="0"/>
    </w:pPr>
    <w:rPr>
      <w:color w:val="483226" w:themeColor="accent1" w:themeShade="BF"/>
    </w:rPr>
    <w:tblPr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70">
    <w:name w:val="List Table 6 Colorful Accent 2"/>
    <w:basedOn w:val="12"/>
    <w:uiPriority w:val="51"/>
    <w:pPr>
      <w:spacing w:after="0"/>
    </w:pPr>
    <w:rPr>
      <w:color w:val="988978" w:themeColor="accent2" w:themeShade="BF"/>
    </w:rPr>
    <w:tblPr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71">
    <w:name w:val="List Table 6 Colorful Accent 3"/>
    <w:basedOn w:val="12"/>
    <w:uiPriority w:val="51"/>
    <w:pPr>
      <w:spacing w:after="0"/>
    </w:pPr>
    <w:rPr>
      <w:color w:val="004D2E" w:themeColor="accent3" w:themeShade="BF"/>
    </w:rPr>
    <w:tblPr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72">
    <w:name w:val="List Table 6 Colorful Accent 4"/>
    <w:basedOn w:val="12"/>
    <w:uiPriority w:val="51"/>
    <w:pPr>
      <w:spacing w:after="0"/>
    </w:pPr>
    <w:rPr>
      <w:color w:val="5F826F" w:themeColor="accent4" w:themeShade="BF"/>
    </w:rPr>
    <w:tblPr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73">
    <w:name w:val="List Table 6 Colorful Accent 5"/>
    <w:basedOn w:val="12"/>
    <w:uiPriority w:val="51"/>
    <w:pPr>
      <w:spacing w:after="0"/>
    </w:pPr>
    <w:rPr>
      <w:color w:val="5C4A4F" w:themeColor="accent5" w:themeShade="BF"/>
    </w:rPr>
    <w:tblPr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74">
    <w:name w:val="List Table 6 Colorful Accent 6"/>
    <w:basedOn w:val="12"/>
    <w:uiPriority w:val="51"/>
    <w:pPr>
      <w:spacing w:after="0"/>
    </w:pPr>
    <w:rPr>
      <w:color w:val="2E2022" w:themeColor="accent6" w:themeShade="BF"/>
    </w:rPr>
    <w:tblPr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75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1"/>
    <w:basedOn w:val="12"/>
    <w:uiPriority w:val="52"/>
    <w:pPr>
      <w:spacing w:after="0"/>
    </w:pPr>
    <w:rPr>
      <w:color w:val="48322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2"/>
    <w:basedOn w:val="12"/>
    <w:uiPriority w:val="52"/>
    <w:pPr>
      <w:spacing w:after="0"/>
    </w:pPr>
    <w:rPr>
      <w:color w:val="98897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3"/>
    <w:basedOn w:val="12"/>
    <w:uiPriority w:val="52"/>
    <w:pPr>
      <w:spacing w:after="0"/>
    </w:pPr>
    <w:rPr>
      <w:color w:val="004D2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4"/>
    <w:basedOn w:val="12"/>
    <w:uiPriority w:val="52"/>
    <w:pPr>
      <w:spacing w:after="0"/>
    </w:pPr>
    <w:rPr>
      <w:color w:val="5F826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5"/>
    <w:basedOn w:val="12"/>
    <w:uiPriority w:val="52"/>
    <w:pPr>
      <w:spacing w:after="0"/>
    </w:pPr>
    <w:rPr>
      <w:color w:val="5C4A4F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6"/>
    <w:basedOn w:val="12"/>
    <w:uiPriority w:val="52"/>
    <w:pPr>
      <w:spacing w:after="0"/>
    </w:pPr>
    <w:rPr>
      <w:color w:val="2E2022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2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character" w:customStyle="1" w:styleId="383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4">
    <w:name w:val="No Spacing"/>
    <w:semiHidden/>
    <w:unhideWhenUsed/>
    <w:qFormat/>
    <w:uiPriority w:val="36"/>
    <w:pPr>
      <w:spacing w:before="0" w:after="0"/>
    </w:pPr>
    <w:rPr>
      <w:rFonts w:asciiTheme="minorHAnsi" w:hAnsiTheme="minorHAnsi" w:eastAsiaTheme="minorEastAsia" w:cstheme="minorBidi"/>
      <w:sz w:val="22"/>
      <w:szCs w:val="21"/>
      <w:lang w:val="en-US" w:eastAsia="ja-JP" w:bidi="ar-SA"/>
    </w:rPr>
  </w:style>
  <w:style w:type="character" w:customStyle="1" w:styleId="385">
    <w:name w:val="Note Heading Char"/>
    <w:basedOn w:val="11"/>
    <w:link w:val="87"/>
    <w:semiHidden/>
    <w:uiPriority w:val="99"/>
    <w:rPr>
      <w:szCs w:val="21"/>
    </w:rPr>
  </w:style>
  <w:style w:type="table" w:customStyle="1" w:styleId="386">
    <w:name w:val="Plain Table 1"/>
    <w:basedOn w:val="12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7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8">
    <w:name w:val="Plain Table 3"/>
    <w:basedOn w:val="12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9">
    <w:name w:val="Plain Table 4"/>
    <w:basedOn w:val="12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0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2">
    <w:name w:val="Quote"/>
    <w:basedOn w:val="1"/>
    <w:next w:val="1"/>
    <w:link w:val="393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Quote Char"/>
    <w:basedOn w:val="11"/>
    <w:link w:val="392"/>
    <w:semiHidden/>
    <w:uiPriority w:val="29"/>
    <w:rPr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4">
    <w:name w:val="Salutation Char"/>
    <w:basedOn w:val="11"/>
    <w:link w:val="90"/>
    <w:semiHidden/>
    <w:uiPriority w:val="99"/>
    <w:rPr>
      <w:szCs w:val="21"/>
    </w:rPr>
  </w:style>
  <w:style w:type="character" w:customStyle="1" w:styleId="395">
    <w:name w:val="Signature Char"/>
    <w:basedOn w:val="11"/>
    <w:link w:val="91"/>
    <w:semiHidden/>
    <w:uiPriority w:val="99"/>
    <w:rPr>
      <w:szCs w:val="21"/>
    </w:rPr>
  </w:style>
  <w:style w:type="character" w:customStyle="1" w:styleId="39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399">
    <w:name w:val="TOC Heading"/>
    <w:basedOn w:val="2"/>
    <w:next w:val="1"/>
    <w:semiHidden/>
    <w:unhideWhenUsed/>
    <w:qFormat/>
    <w:uiPriority w:val="39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customStyle="1" w:styleId="400">
    <w:name w:val="Style1"/>
    <w:basedOn w:val="12"/>
    <w:uiPriority w:val="99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customStyle="1" w:styleId="401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302119" w:themeColor="accent1" w:themeShade="80"/>
      <w:sz w:val="24"/>
      <w:szCs w:val="24"/>
    </w:rPr>
  </w:style>
  <w:style w:type="paragraph" w:customStyle="1" w:styleId="402">
    <w:name w:val="Page Numbers"/>
    <w:basedOn w:val="1"/>
    <w:semiHidden/>
    <w:qFormat/>
    <w:uiPriority w:val="12"/>
    <w:pPr>
      <w:jc w:val="righ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207BAA2D5E93148AF5F978FB1BA68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529021-0C8F-8B40-BC17-9C18BDFD0CAF}"/>
      </w:docPartPr>
      <w:docPartBody>
        <w:p>
          <w:pPr>
            <w:pStyle w:val="4"/>
          </w:pPr>
          <w:r>
            <w:t>meeting Minutes</w:t>
          </w:r>
        </w:p>
      </w:docPartBody>
    </w:docPart>
    <w:docPart>
      <w:docPartPr>
        <w:name w:val="A0A42BB4B32DAE4C87DE6E26C6C4B9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EA07E-9271-DC42-9497-0004B49AB0FE}"/>
      </w:docPartPr>
      <w:docPartBody>
        <w:p>
          <w:pPr>
            <w:pStyle w:val="5"/>
          </w:pPr>
          <w:r>
            <w:t>Date:</w:t>
          </w:r>
        </w:p>
      </w:docPartBody>
    </w:docPart>
    <w:docPart>
      <w:docPartPr>
        <w:name w:val="8A6862E63CA337419D01B5BAC69A607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8AB434-8E1E-934B-B2D0-4E63CB6DBEBE}"/>
      </w:docPartPr>
      <w:docPartBody>
        <w:p>
          <w:pPr>
            <w:pStyle w:val="6"/>
          </w:pPr>
          <w:r>
            <w:t xml:space="preserve">Time: </w:t>
          </w:r>
        </w:p>
      </w:docPartBody>
    </w:docPart>
    <w:docPart>
      <w:docPartPr>
        <w:name w:val="2B85BBF0DF605B4D8363DDFF90B00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D6DA63-5AD3-594C-AFC4-ECF967AE94C6}"/>
      </w:docPartPr>
      <w:docPartBody>
        <w:p>
          <w:pPr>
            <w:pStyle w:val="7"/>
          </w:pPr>
          <w:r>
            <w:t>In attendance</w:t>
          </w:r>
        </w:p>
      </w:docPartBody>
    </w:docPart>
    <w:docPart>
      <w:docPartPr>
        <w:name w:val="2F2A76AC7DC80A40976D9CA1B9F81C5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98B39-0346-0340-977B-08DF0B2FB91C}"/>
      </w:docPartPr>
      <w:docPartBody>
        <w:p>
          <w:pPr>
            <w:pStyle w:val="8"/>
          </w:pPr>
          <w:r>
            <w:t>Approval of minutes</w:t>
          </w:r>
        </w:p>
      </w:docPartBody>
    </w:docPart>
    <w:docPart>
      <w:docPartPr>
        <w:name w:val="1D034D572DE18F4CB275943BC460289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B25F52-7AC0-DF4E-A183-99E130C96FA5}"/>
      </w:docPartPr>
      <w:docPartBody>
        <w:p>
          <w:pPr>
            <w:pStyle w:val="9"/>
          </w:pPr>
          <w:r>
            <w:t>reports</w:t>
          </w:r>
        </w:p>
      </w:docPartBody>
    </w:docPart>
    <w:docPart>
      <w:docPartPr>
        <w:name w:val="0BE37ABFACF71642A79F4494149896D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07F1EC-4C8D-D04D-B702-250DA120293B}"/>
      </w:docPartPr>
      <w:docPartBody>
        <w:p>
          <w:pPr>
            <w:pStyle w:val="1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95284"/>
    <w:multiLevelType w:val="multilevel"/>
    <w:tmpl w:val="6CA95284"/>
    <w:lvl w:ilvl="0" w:tentative="0">
      <w:start w:val="1"/>
      <w:numFmt w:val="bullet"/>
      <w:pStyle w:val="1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E0"/>
    <w:rsid w:val="00330F82"/>
    <w:rsid w:val="003966C0"/>
    <w:rsid w:val="00883D44"/>
    <w:rsid w:val="008D5EE0"/>
    <w:rsid w:val="008D7113"/>
    <w:rsid w:val="00A25747"/>
    <w:rsid w:val="00D541AF"/>
    <w:rsid w:val="00F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0" w:semiHidden="0" w:name="List Bullet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207BAA2D5E93148AF5F978FB1BA685B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5">
    <w:name w:val="A0A42BB4B32DAE4C87DE6E26C6C4B9DC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6">
    <w:name w:val="8A6862E63CA337419D01B5BAC69A6072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7">
    <w:name w:val="2B85BBF0DF605B4D8363DDFF90B00F69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8">
    <w:name w:val="2F2A76AC7DC80A40976D9CA1B9F81C55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9">
    <w:name w:val="1D034D572DE18F4CB275943BC4602892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10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textFill>
        <w14:solidFill>
          <w14:schemeClr w14:val="tx2"/>
        </w14:solidFill>
      </w14:textFill>
      <w14:ligatures w14:val="none"/>
    </w:rPr>
  </w:style>
  <w:style w:type="paragraph" w:customStyle="1" w:styleId="11">
    <w:name w:val="0BE37ABFACF71642A79F4494149896D1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/>
</ds:datastoreItem>
</file>

<file path=customXml/itemProps3.xml><?xml version="1.0" encoding="utf-8"?>
<ds:datastoreItem xmlns:ds="http://schemas.openxmlformats.org/officeDocument/2006/customXml" ds:itemID="{13DFD6F9-5CD7-4550-8D85-2614CDE72381}">
  <ds:schemaRefs/>
</ds:datastoreItem>
</file>

<file path=customXml/itemProps4.xml><?xml version="1.0" encoding="utf-8"?>
<ds:datastoreItem xmlns:ds="http://schemas.openxmlformats.org/officeDocument/2006/customXml" ds:itemID="{CD9BCE19-D873-48E7-8AA1-A7C6AF3092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1072</Characters>
  <Lines>8</Lines>
  <Paragraphs>2</Paragraphs>
  <TotalTime>11</TotalTime>
  <ScaleCrop>false</ScaleCrop>
  <LinksUpToDate>false</LinksUpToDate>
  <CharactersWithSpaces>1258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2023-09-18T17:51:00Z</dcterms:created>
  <dcterms:modified xsi:type="dcterms:W3CDTF">2023-09-22T14:02:13Z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1033-12.2.0.13215</vt:lpwstr>
  </property>
  <property fmtid="{D5CDD505-2E9C-101B-9397-08002B2CF9AE}" pid="4" name="ICV">
    <vt:lpwstr>2C8AFAA2D71C46D8B4DC575C66068DF5_12</vt:lpwstr>
  </property>
</Properties>
</file>