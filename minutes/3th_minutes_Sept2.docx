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0"/>
      </w:pPr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-6350</wp:posOffset>
                </wp:positionV>
                <wp:extent cx="7772400" cy="10058400"/>
                <wp:effectExtent l="0" t="0" r="0" b="0"/>
                <wp:wrapNone/>
                <wp:docPr id="1336048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0pt;margin-top:-0.5pt;height:792pt;width:612pt;mso-position-horizontal-relative:page;mso-position-vertical-relative:page;z-index:-251657216;v-text-anchor:middle;mso-width-relative:page;mso-height-relative:page;" fillcolor="#F2F0EE [661]" filled="t" stroked="f" coordsize="21600,21600" o:gfxdata="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XmHAfZAAAACQEAAA8AAAAAAAAAAQAgAAAA&#10;IgAAAGRycy9kb3ducmV2LnhtbFBLAQIUABQAAAAIAIdO4kDMQUrNfAIAAAUFAAAOAAAAAAAAAAEA&#10;IAAAACgBAABkcnMvZTJvRG9jLnhtbFBLBQYAAAAABgAGAFkBAAAWBgAAAAA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12"/>
        <w:tblpPr w:leftFromText="180" w:rightFromText="180" w:vertAnchor="text" w:horzAnchor="margin" w:tblpY="20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0"/>
        <w:gridCol w:w="67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0" w:type="dxa"/>
            <w:gridSpan w:val="2"/>
          </w:tcPr>
          <w:p>
            <w:pPr>
              <w:pStyle w:val="140"/>
            </w:pPr>
            <w:sdt>
              <w:sdtPr>
                <w:alias w:val="Enter title:"/>
                <w:tag w:val="Enter title:"/>
                <w:id w:val="-479621438"/>
                <w:placeholder>
                  <w:docPart w:val="5207BAA2D5E93148AF5F978FB1BA685B"/>
                </w:placeholder>
                <w:temporary/>
                <w:showingPlcHdr/>
                <w15:appearance w15:val="hidden"/>
              </w:sdtPr>
              <w:sdtContent>
                <w:r>
                  <w:t>meeting Minutes</w:t>
                </w:r>
              </w:sdtContent>
            </w:sdt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0" w:type="dxa"/>
            <w:gridSpan w:val="2"/>
            <w:tcBorders>
              <w:bottom w:val="single" w:color="00663D" w:themeColor="accent3" w:sz="24" w:space="0"/>
            </w:tcBorders>
          </w:tcPr>
          <w:p>
            <w:pPr>
              <w:pStyle w:val="93"/>
            </w:pPr>
            <w:r>
              <w:t>SYSTEM development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330" w:type="dxa"/>
            <w:tcBorders>
              <w:top w:val="single" w:color="00663D" w:themeColor="accent3" w:sz="24" w:space="0"/>
            </w:tcBorders>
            <w:noWrap/>
            <w:vAlign w:val="center"/>
          </w:tcPr>
          <w:p>
            <w:pPr>
              <w:spacing w:line="192" w:lineRule="auto"/>
            </w:pPr>
            <w:sdt>
              <w:sdtPr>
                <w:id w:val="-1327819981"/>
                <w:placeholder>
                  <w:docPart w:val="A0A42BB4B32DAE4C87DE6E26C6C4B9DC"/>
                </w:placeholder>
                <w:temporary/>
                <w:showingPlcHdr/>
                <w15:appearance w15:val="hidden"/>
              </w:sdtPr>
              <w:sdtContent>
                <w:r>
                  <w:t>Date:</w:t>
                </w:r>
              </w:sdtContent>
            </w:sdt>
            <w:r>
              <w:t xml:space="preserve"> </w:t>
            </w:r>
          </w:p>
        </w:tc>
        <w:tc>
          <w:tcPr>
            <w:tcW w:w="6750" w:type="dxa"/>
            <w:tcBorders>
              <w:top w:val="single" w:color="00663D" w:themeColor="accent3" w:sz="24" w:space="0"/>
            </w:tcBorders>
            <w:noWrap/>
            <w:vAlign w:val="center"/>
          </w:tcPr>
          <w:p>
            <w:pPr>
              <w:spacing w:line="192" w:lineRule="auto"/>
              <w:rPr>
                <w:rFonts w:hint="default"/>
                <w:lang w:val="en-US"/>
              </w:rPr>
            </w:pPr>
            <w:r>
              <w:t xml:space="preserve">September </w:t>
            </w:r>
            <w:r>
              <w:rPr>
                <w:rFonts w:hint="eastAsia"/>
                <w:lang w:val="en-US" w:eastAsia="zh-CN"/>
              </w:rPr>
              <w:t>2nd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330" w:type="dxa"/>
            <w:noWrap/>
            <w:vAlign w:val="center"/>
          </w:tcPr>
          <w:p>
            <w:pPr>
              <w:spacing w:line="192" w:lineRule="auto"/>
            </w:pPr>
            <w:sdt>
              <w:sdtPr>
                <w:id w:val="1162287983"/>
                <w:placeholder>
                  <w:docPart w:val="8A6862E63CA337419D01B5BAC69A6072"/>
                </w:placeholder>
                <w:temporary/>
                <w:showingPlcHdr/>
                <w15:appearance w15:val="hidden"/>
              </w:sdtPr>
              <w:sdtContent>
                <w:r>
                  <w:t xml:space="preserve">Time: </w:t>
                </w:r>
              </w:sdtContent>
            </w:sdt>
            <w:r>
              <w:t xml:space="preserve"> </w:t>
            </w:r>
          </w:p>
        </w:tc>
        <w:tc>
          <w:tcPr>
            <w:tcW w:w="6750" w:type="dxa"/>
            <w:noWrap/>
            <w:vAlign w:val="center"/>
          </w:tcPr>
          <w:p>
            <w:pPr>
              <w:spacing w:line="192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3</w:t>
            </w:r>
            <w:r>
              <w:t>0  PM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3330" w:type="dxa"/>
            <w:tcBorders>
              <w:bottom w:val="single" w:color="00663D" w:themeColor="accent3" w:sz="24" w:space="0"/>
            </w:tcBorders>
            <w:noWrap/>
            <w:vAlign w:val="center"/>
          </w:tcPr>
          <w:p>
            <w:pPr>
              <w:spacing w:line="240" w:lineRule="auto"/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val="en-CA" w:eastAsia="zh-CN"/>
              </w:rPr>
              <w:t>ecorder of the Meeting:</w:t>
            </w:r>
            <w:r>
              <w:t xml:space="preserve"> </w:t>
            </w:r>
          </w:p>
        </w:tc>
        <w:tc>
          <w:tcPr>
            <w:tcW w:w="6750" w:type="dxa"/>
            <w:tcBorders>
              <w:bottom w:val="single" w:color="00663D" w:themeColor="accent3" w:sz="24" w:space="0"/>
            </w:tcBorders>
            <w:noWrap/>
            <w:vAlign w:val="center"/>
          </w:tcPr>
          <w:p>
            <w:pPr>
              <w:spacing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Yao Wu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sdt>
        <w:sdtPr>
          <w:id w:val="1502162795"/>
          <w:placeholder>
            <w:docPart w:val="2B85BBF0DF605B4D8363DDFF90B00F69"/>
          </w:placeholder>
          <w:temporary/>
          <w:showingPlcHdr/>
          <w15:appearance w15:val="hidden"/>
        </w:sdtPr>
        <w:sdtContent>
          <w:r>
            <w:t>In attendance</w:t>
          </w:r>
        </w:sdtContent>
      </w:sdt>
    </w:p>
    <w:p>
      <w:pPr>
        <w:rPr>
          <w:lang w:val="en-CA"/>
        </w:rPr>
      </w:pPr>
      <w:r>
        <w:rPr>
          <w:rFonts w:hint="eastAsia"/>
          <w:lang w:eastAsia="zh-CN"/>
        </w:rPr>
        <w:t>LELE</w:t>
      </w:r>
      <w:r>
        <w:rPr>
          <w:lang w:val="en-CA" w:eastAsia="zh-CN"/>
        </w:rPr>
        <w:t xml:space="preserve"> WEI, YAO WU, ZHENG XUE, SHUNZI YAO, CHUMEI ZHANG</w:t>
      </w:r>
    </w:p>
    <w:p>
      <w:pPr>
        <w:pStyle w:val="2"/>
      </w:pPr>
      <w:sdt>
        <w:sdtPr>
          <w:id w:val="-1326500831"/>
          <w:placeholder>
            <w:docPart w:val="2F2A76AC7DC80A40976D9CA1B9F81C55"/>
          </w:placeholder>
          <w:temporary/>
          <w:showingPlcHdr/>
          <w15:appearance w15:val="hidden"/>
        </w:sdtPr>
        <w:sdtContent>
          <w:r>
            <w:t>Approval of minutes</w:t>
          </w:r>
        </w:sdtContent>
      </w:sdt>
    </w:p>
    <w:p>
      <w:pPr>
        <w:pStyle w:val="2"/>
      </w:pPr>
      <w:sdt>
        <w:sdtPr>
          <w:id w:val="-227619176"/>
          <w:placeholder>
            <w:docPart w:val="1D034D572DE18F4CB275943BC4602892"/>
          </w:placeholder>
          <w:temporary/>
          <w:showingPlcHdr/>
          <w15:appearance w15:val="hidden"/>
        </w:sdtPr>
        <w:sdtContent>
          <w:r>
            <w:t>reports</w:t>
          </w:r>
        </w:sdtContent>
      </w:sdt>
    </w:p>
    <w:p/>
    <w:p>
      <w:pPr>
        <w:pStyle w:val="68"/>
        <w:numPr>
          <w:ilvl w:val="0"/>
          <w:numId w:val="11"/>
        </w:numPr>
      </w:pPr>
      <w:r>
        <w:t xml:space="preserve">Discussion Points: </w:t>
      </w:r>
    </w:p>
    <w:p>
      <w:pPr>
        <w:pStyle w:val="333"/>
        <w:numPr>
          <w:ilvl w:val="0"/>
          <w:numId w:val="12"/>
        </w:numPr>
        <w:spacing w:before="0" w:after="160" w:line="360" w:lineRule="auto"/>
        <w:jc w:val="left"/>
        <w:rPr>
          <w:rFonts w:ascii="system-ui" w:hAnsi="system-ui" w:eastAsia="system-ui" w:cs="system-ui"/>
          <w:color w:val="374151"/>
          <w:sz w:val="24"/>
          <w:szCs w:val="24"/>
        </w:rPr>
      </w:pPr>
      <w:r>
        <w:rPr>
          <w:rFonts w:hint="default" w:ascii="system-ui" w:hAnsi="system-ui" w:eastAsia="system-ui"/>
          <w:color w:val="374151"/>
          <w:sz w:val="24"/>
          <w:szCs w:val="24"/>
        </w:rPr>
        <w:t>Familiarize  and simulate to male a project plan, and then complete assignment1 together</w:t>
      </w:r>
      <w:r>
        <w:rPr>
          <w:rFonts w:hint="eastAsia" w:ascii="system-ui" w:hAnsi="system-ui" w:eastAsia="SimSun"/>
          <w:color w:val="374151"/>
          <w:sz w:val="24"/>
          <w:szCs w:val="24"/>
          <w:lang w:val="en-US" w:eastAsia="zh-CN"/>
        </w:rPr>
        <w:t>.</w:t>
      </w:r>
    </w:p>
    <w:p>
      <w:pPr>
        <w:pStyle w:val="333"/>
        <w:numPr>
          <w:numId w:val="0"/>
        </w:numPr>
        <w:spacing w:before="0" w:after="160" w:line="360" w:lineRule="auto"/>
        <w:ind w:left="719" w:leftChars="327" w:firstLine="0" w:firstLineChars="0"/>
        <w:jc w:val="both"/>
        <w:rPr>
          <w:rFonts w:hint="default" w:ascii="system-ui" w:hAnsi="system-ui" w:eastAsia="system-ui" w:cs="system-ui"/>
          <w:color w:val="374151"/>
          <w:sz w:val="24"/>
          <w:szCs w:val="24"/>
          <w:lang w:val="en-US"/>
        </w:rPr>
      </w:pPr>
      <w:r>
        <w:rPr>
          <w:rFonts w:hint="eastAsia" w:ascii="system-ui" w:hAnsi="system-ui" w:eastAsia="SimSun"/>
          <w:color w:val="374151"/>
          <w:sz w:val="24"/>
          <w:szCs w:val="24"/>
          <w:lang w:val="en-US" w:eastAsia="zh-CN"/>
        </w:rPr>
        <w:t>Assume a project, divided into 17 tasks and their dependency relationship, and duration of each one, and the human resource. Make a project plan, and give the critical path.</w:t>
      </w:r>
    </w:p>
    <w:p>
      <w:pPr>
        <w:pStyle w:val="333"/>
        <w:numPr>
          <w:ilvl w:val="0"/>
          <w:numId w:val="12"/>
        </w:numPr>
        <w:spacing w:before="0" w:after="160" w:line="360" w:lineRule="auto"/>
        <w:jc w:val="both"/>
        <w:rPr>
          <w:rFonts w:ascii="system-ui" w:hAnsi="system-ui" w:eastAsia="system-ui" w:cs="system-ui"/>
          <w:color w:val="374151"/>
          <w:sz w:val="24"/>
          <w:szCs w:val="24"/>
        </w:rPr>
      </w:pPr>
      <w:r>
        <w:rPr>
          <w:rFonts w:hint="default" w:ascii="system-ui" w:hAnsi="system-ui" w:eastAsia="system-ui"/>
          <w:color w:val="374151"/>
          <w:sz w:val="24"/>
          <w:szCs w:val="24"/>
        </w:rPr>
        <w:t>As the back-end development language, Java was chosen not JavaScript. Also, decided to use the Spring Boot framework.</w:t>
      </w:r>
    </w:p>
    <w:p>
      <w:pPr>
        <w:pStyle w:val="333"/>
        <w:numPr>
          <w:ilvl w:val="0"/>
          <w:numId w:val="12"/>
        </w:numPr>
        <w:spacing w:before="0" w:after="160" w:line="360" w:lineRule="auto"/>
        <w:jc w:val="both"/>
        <w:rPr>
          <w:rFonts w:ascii="system-ui" w:hAnsi="system-ui" w:eastAsia="system-ui" w:cs="system-ui"/>
          <w:color w:val="374151"/>
          <w:sz w:val="24"/>
          <w:szCs w:val="24"/>
        </w:rPr>
      </w:pPr>
      <w:r>
        <w:rPr>
          <w:rFonts w:hint="eastAsia" w:ascii="system-ui" w:hAnsi="system-ui" w:eastAsia="SimSun" w:cs="system-ui"/>
          <w:color w:val="374151"/>
          <w:sz w:val="24"/>
          <w:szCs w:val="24"/>
          <w:lang w:val="en-US" w:eastAsia="zh-CN"/>
        </w:rPr>
        <w:t xml:space="preserve">Chose the React as front-end JavaScript framework. </w:t>
      </w:r>
      <w:r>
        <w:rPr>
          <w:rFonts w:hint="eastAsia" w:ascii="system-ui" w:hAnsi="system-ui" w:eastAsia="SimSun"/>
          <w:color w:val="374151"/>
          <w:sz w:val="24"/>
          <w:szCs w:val="24"/>
          <w:lang w:val="en-US" w:eastAsia="zh-CN"/>
        </w:rPr>
        <w:t>Require individuals to arrange their own study time.</w:t>
      </w:r>
      <w:bookmarkStart w:id="0" w:name="_GoBack"/>
      <w:bookmarkEnd w:id="0"/>
    </w:p>
    <w:p>
      <w:pPr>
        <w:jc w:val="both"/>
        <w:rPr>
          <w:rFonts w:ascii="system-ui" w:hAnsi="system-ui" w:eastAsia="system-ui" w:cs="system-ui"/>
          <w:color w:val="374151"/>
          <w:sz w:val="24"/>
          <w:szCs w:val="24"/>
        </w:rPr>
      </w:pPr>
      <w:r>
        <w:rPr>
          <w:rFonts w:ascii="system-ui" w:hAnsi="system-ui" w:eastAsia="system-ui" w:cs="system-ui"/>
          <w:color w:val="374151"/>
          <w:sz w:val="24"/>
          <w:szCs w:val="24"/>
        </w:rPr>
        <w:t xml:space="preserve">      </w:t>
      </w:r>
    </w:p>
    <w:p>
      <w:pPr>
        <w:pStyle w:val="333"/>
        <w:numPr>
          <w:ilvl w:val="0"/>
          <w:numId w:val="13"/>
        </w:numPr>
        <w:spacing w:before="0" w:after="160" w:line="360" w:lineRule="auto"/>
        <w:jc w:val="both"/>
        <w:rPr>
          <w:rFonts w:ascii="system-ui" w:hAnsi="system-ui" w:eastAsia="system-ui" w:cs="system-ui"/>
          <w:color w:val="374151"/>
          <w:sz w:val="24"/>
          <w:szCs w:val="24"/>
        </w:rPr>
      </w:pPr>
      <w:r>
        <w:t xml:space="preserve">Next Steps: </w:t>
      </w:r>
    </w:p>
    <w:p>
      <w:pPr>
        <w:pStyle w:val="333"/>
        <w:numPr>
          <w:ilvl w:val="0"/>
          <w:numId w:val="14"/>
        </w:numPr>
        <w:spacing w:before="0" w:after="160" w:line="360" w:lineRule="auto"/>
        <w:jc w:val="both"/>
        <w:rPr>
          <w:rFonts w:ascii="system-ui" w:hAnsi="system-ui" w:eastAsia="system-ui" w:cs="system-ui"/>
          <w:color w:val="374151"/>
          <w:sz w:val="24"/>
          <w:szCs w:val="24"/>
        </w:rPr>
      </w:pPr>
      <w:r>
        <w:rPr>
          <w:rFonts w:ascii="system-ui" w:hAnsi="system-ui" w:eastAsia="system-ui" w:cs="system-ui"/>
          <w:color w:val="374151"/>
          <w:sz w:val="24"/>
          <w:szCs w:val="24"/>
        </w:rPr>
        <w:t xml:space="preserve"> </w:t>
      </w:r>
      <w:r>
        <w:rPr>
          <w:rFonts w:hint="default" w:ascii="system-ui" w:hAnsi="system-ui" w:eastAsia="system-ui"/>
          <w:color w:val="374151"/>
          <w:sz w:val="24"/>
          <w:szCs w:val="24"/>
        </w:rPr>
        <w:t>Communicate further with customers to refine requirements.</w:t>
      </w:r>
    </w:p>
    <w:p>
      <w:pPr>
        <w:pStyle w:val="2"/>
        <w:spacing w:line="360" w:lineRule="auto"/>
      </w:pPr>
      <w:sdt>
        <w:sdtPr>
          <w:id w:val="188813862"/>
          <w:placeholder>
            <w:docPart w:val="0BE37ABFACF71642A79F4494149896D1"/>
          </w:placeholder>
          <w:temporary/>
          <w:showingPlcHdr/>
          <w15:appearance w15:val="hidden"/>
        </w:sdtPr>
        <w:sdtContent>
          <w:r>
            <w:t>Next meeting</w:t>
          </w:r>
        </w:sdtContent>
      </w:sdt>
      <w:r>
        <w:t xml:space="preserve"> </w:t>
      </w:r>
    </w:p>
    <w:p>
      <w:pPr>
        <w:pStyle w:val="3"/>
        <w:spacing w:line="360" w:lineRule="auto"/>
      </w:pPr>
      <w:r>
        <w:rPr>
          <w:rFonts w:eastAsiaTheme="minorEastAsia" w:cstheme="minorBidi"/>
        </w:rPr>
        <w:t xml:space="preserve">Next meeting will be held on September </w:t>
      </w:r>
      <w:r>
        <w:rPr>
          <w:rFonts w:hint="eastAsia" w:eastAsiaTheme="minorEastAsia" w:cstheme="minorBidi"/>
          <w:lang w:val="en-US" w:eastAsia="zh-CN"/>
        </w:rPr>
        <w:t>5</w:t>
      </w:r>
      <w:r>
        <w:rPr>
          <w:rFonts w:eastAsiaTheme="minorEastAsia" w:cstheme="minorBidi"/>
          <w:vertAlign w:val="superscript"/>
        </w:rPr>
        <w:t>th</w:t>
      </w:r>
      <w:r>
        <w:rPr>
          <w:rFonts w:eastAsiaTheme="minorEastAsia" w:cstheme="minorBidi"/>
        </w:rPr>
        <w:t>.</w:t>
      </w:r>
    </w:p>
    <w:p>
      <w:pPr>
        <w:spacing w:line="360" w:lineRule="auto"/>
        <w:rPr>
          <w:rFonts w:eastAsiaTheme="majorEastAsia" w:cstheme="majorBidi"/>
          <w:sz w:val="24"/>
          <w:szCs w:val="24"/>
        </w:rPr>
      </w:pPr>
      <w:r>
        <w:t xml:space="preserve">Motion to adjourn was made at </w:t>
      </w:r>
      <w:r>
        <w:rPr>
          <w:rFonts w:hint="eastAsia"/>
          <w:lang w:val="en-US" w:eastAsia="zh-CN"/>
        </w:rPr>
        <w:t>9</w:t>
      </w:r>
      <w:r>
        <w:t>:</w:t>
      </w:r>
      <w:r>
        <w:rPr>
          <w:rFonts w:hint="eastAsia"/>
          <w:lang w:val="en-US" w:eastAsia="zh-CN"/>
        </w:rPr>
        <w:t>4</w:t>
      </w:r>
      <w:r>
        <w:t xml:space="preserve">5 p.m. and was passed unanimously. </w:t>
      </w:r>
    </w:p>
    <w:sectPr>
      <w:pgSz w:w="12240" w:h="15840"/>
      <w:pgMar w:top="-265" w:right="1080" w:bottom="568" w:left="1080" w:header="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stem-u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ind w:left="720" w:hanging="360"/>
      </w:pPr>
      <w:rPr>
        <w:rFonts w:hint="default"/>
      </w:rPr>
    </w:lvl>
  </w:abstractNum>
  <w:abstractNum w:abstractNumId="9">
    <w:nsid w:val="55DB7D76"/>
    <w:multiLevelType w:val="multilevel"/>
    <w:tmpl w:val="55DB7D76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EE9B181"/>
    <w:multiLevelType w:val="multilevel"/>
    <w:tmpl w:val="5EE9B18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A95284"/>
    <w:multiLevelType w:val="multilevel"/>
    <w:tmpl w:val="6CA95284"/>
    <w:lvl w:ilvl="0" w:tentative="0">
      <w:start w:val="1"/>
      <w:numFmt w:val="bullet"/>
      <w:pStyle w:val="68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FCA6044"/>
    <w:multiLevelType w:val="multilevel"/>
    <w:tmpl w:val="6FCA60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8AA6972"/>
    <w:multiLevelType w:val="multilevel"/>
    <w:tmpl w:val="78AA697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3F"/>
    <w:rsid w:val="00001178"/>
    <w:rsid w:val="0001581E"/>
    <w:rsid w:val="00022357"/>
    <w:rsid w:val="00037F8F"/>
    <w:rsid w:val="00056A41"/>
    <w:rsid w:val="00072585"/>
    <w:rsid w:val="0007293E"/>
    <w:rsid w:val="00081D4D"/>
    <w:rsid w:val="00090F53"/>
    <w:rsid w:val="000939A7"/>
    <w:rsid w:val="000D1B9D"/>
    <w:rsid w:val="000F21A5"/>
    <w:rsid w:val="00151E11"/>
    <w:rsid w:val="00184799"/>
    <w:rsid w:val="0019575F"/>
    <w:rsid w:val="00196BE1"/>
    <w:rsid w:val="001F613B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43A5A"/>
    <w:rsid w:val="0058206D"/>
    <w:rsid w:val="00591AB5"/>
    <w:rsid w:val="005D2056"/>
    <w:rsid w:val="006150B0"/>
    <w:rsid w:val="00624148"/>
    <w:rsid w:val="00635577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27CF1"/>
    <w:rsid w:val="008361F1"/>
    <w:rsid w:val="0083758C"/>
    <w:rsid w:val="0087444D"/>
    <w:rsid w:val="008746A9"/>
    <w:rsid w:val="00876655"/>
    <w:rsid w:val="00883FFD"/>
    <w:rsid w:val="00895650"/>
    <w:rsid w:val="008B1F3F"/>
    <w:rsid w:val="008E1349"/>
    <w:rsid w:val="00907EA5"/>
    <w:rsid w:val="009579FE"/>
    <w:rsid w:val="00967B20"/>
    <w:rsid w:val="00A12843"/>
    <w:rsid w:val="00A84617"/>
    <w:rsid w:val="00AB3E35"/>
    <w:rsid w:val="00AD23E0"/>
    <w:rsid w:val="00B04252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C0B60"/>
    <w:rsid w:val="00CE41FE"/>
    <w:rsid w:val="00CE550E"/>
    <w:rsid w:val="00D01807"/>
    <w:rsid w:val="00D350A6"/>
    <w:rsid w:val="00D353F6"/>
    <w:rsid w:val="00D41A76"/>
    <w:rsid w:val="00D50889"/>
    <w:rsid w:val="00D97972"/>
    <w:rsid w:val="00DE00E4"/>
    <w:rsid w:val="00DE7DDC"/>
    <w:rsid w:val="00DF4CF8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  <w:rsid w:val="0D903C4C"/>
    <w:rsid w:val="1F81583C"/>
    <w:rsid w:val="36D637A9"/>
    <w:rsid w:val="37B412E3"/>
    <w:rsid w:val="4BF11408"/>
    <w:rsid w:val="4D873E00"/>
    <w:rsid w:val="58CA6780"/>
    <w:rsid w:val="67AD22CF"/>
    <w:rsid w:val="7C6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9" w:semiHidden="0" w:name="heading 2"/>
    <w:lsdException w:unhideWhenUsed="0" w:uiPriority="9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qFormat="1" w:uiPriority="99" w:name="index heading"/>
    <w:lsdException w:qFormat="1" w:uiPriority="35" w:name="caption"/>
    <w:lsdException w:qFormat="1"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qFormat="1" w:uiPriority="99" w:name="page number"/>
    <w:lsdException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10" w:semiHidden="0" w:name="List Bullet"/>
    <w:lsdException w:qFormat="1" w:unhideWhenUsed="0" w:uiPriority="11" w:name="List Number"/>
    <w:lsdException w:qFormat="1" w:uiPriority="99" w:name="List 2"/>
    <w:lsdException w:qFormat="1"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uiPriority="99" w:name="Closing"/>
    <w:lsdException w:qFormat="1" w:uiPriority="99" w:name="Signature"/>
    <w:lsdException w:qFormat="1" w:uiPriority="1" w:name="Default Paragraph Font"/>
    <w:lsdException w:uiPriority="99" w:name="Body Text"/>
    <w:lsdException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uiPriority="99" w:name="List Continue 5"/>
    <w:lsdException w:qFormat="1" w:uiPriority="99" w:name="Message Header"/>
    <w:lsdException w:qFormat="1" w:unhideWhenUsed="0" w:uiPriority="2" w:semiHidden="0" w:name="Subtitle"/>
    <w:lsdException w:qFormat="1" w:uiPriority="99" w:name="Salutation"/>
    <w:lsdException w:unhideWhenUsed="0" w:uiPriority="3" w:name="Date"/>
    <w:lsdException w:uiPriority="99" w:name="Body Text First Indent"/>
    <w:lsdException w:uiPriority="99" w:name="Body Text First Indent 2"/>
    <w:lsdException w:qFormat="1" w:uiPriority="99" w:name="Note Heading"/>
    <w:lsdException w:qFormat="1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uiPriority="99" w:name="Balloon Text"/>
    <w:lsdException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iPriority="36" w:name="No Spacing"/>
    <w:lsdException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qFormat="1" w:uiPriority="60" w:name="Light Shading Accent 1"/>
    <w:lsdException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nhideWhenUsed="0" w:uiPriority="34" w:semiHidden="0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before="40" w:after="40"/>
    </w:pPr>
    <w:rPr>
      <w:rFonts w:asciiTheme="minorHAnsi" w:hAnsiTheme="minorHAnsi" w:eastAsiaTheme="minorEastAsia" w:cstheme="minorBidi"/>
      <w:color w:val="44546A" w:themeColor="text2"/>
      <w:sz w:val="22"/>
      <w:szCs w:val="21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qFormat/>
    <w:uiPriority w:val="9"/>
    <w:pPr>
      <w:spacing w:before="600" w:after="120"/>
      <w:outlineLvl w:val="0"/>
    </w:pPr>
    <w:rPr>
      <w:rFonts w:cs="Times New Roman (Headings CS)" w:asciiTheme="majorHAnsi" w:hAnsiTheme="majorHAnsi" w:eastAsiaTheme="majorEastAsia"/>
      <w:b/>
      <w:caps/>
      <w:color w:val="000000" w:themeColor="text1"/>
      <w:spacing w:val="20"/>
      <w:sz w:val="24"/>
      <w:szCs w:val="2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iPriority w:val="9"/>
    <w:pPr>
      <w:outlineLvl w:val="1"/>
    </w:pPr>
    <w:rPr>
      <w:rFonts w:asciiTheme="majorHAnsi" w:hAnsiTheme="majorHAnsi" w:eastAsiaTheme="majorEastAsia" w:cstheme="majorBidi"/>
      <w:sz w:val="24"/>
    </w:rPr>
  </w:style>
  <w:style w:type="paragraph" w:styleId="4">
    <w:name w:val="heading 3"/>
    <w:basedOn w:val="1"/>
    <w:next w:val="1"/>
    <w:link w:val="401"/>
    <w:semiHidden/>
    <w:uiPriority w:val="9"/>
    <w:pPr>
      <w:keepNext/>
      <w:keepLines/>
      <w:spacing w:after="0"/>
      <w:outlineLvl w:val="2"/>
    </w:pPr>
    <w:rPr>
      <w:rFonts w:eastAsiaTheme="majorEastAsia" w:cstheme="majorBidi"/>
      <w:color w:val="302119" w:themeColor="accent1" w:themeShade="80"/>
      <w:sz w:val="24"/>
      <w:szCs w:val="24"/>
    </w:rPr>
  </w:style>
  <w:style w:type="paragraph" w:styleId="5">
    <w:name w:val="heading 4"/>
    <w:basedOn w:val="1"/>
    <w:next w:val="1"/>
    <w:link w:val="253"/>
    <w:semiHidden/>
    <w:unhideWhenUsed/>
    <w:uiPriority w:val="9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6">
    <w:name w:val="heading 5"/>
    <w:basedOn w:val="1"/>
    <w:next w:val="1"/>
    <w:link w:val="323"/>
    <w:semiHidden/>
    <w:unhideWhenUsed/>
    <w:qFormat/>
    <w:uiPriority w:val="9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7">
    <w:name w:val="heading 6"/>
    <w:basedOn w:val="1"/>
    <w:next w:val="1"/>
    <w:link w:val="324"/>
    <w:semiHidden/>
    <w:unhideWhenUsed/>
    <w:qFormat/>
    <w:uiPriority w:val="9"/>
    <w:pPr>
      <w:keepNext/>
      <w:keepLines/>
      <w:spacing w:after="0"/>
      <w:outlineLvl w:val="5"/>
    </w:pPr>
    <w:rPr>
      <w:rFonts w:eastAsiaTheme="majorEastAsia" w:cstheme="majorBidi"/>
      <w:color w:val="302119" w:themeColor="accent1" w:themeShade="80"/>
    </w:rPr>
  </w:style>
  <w:style w:type="paragraph" w:styleId="8">
    <w:name w:val="heading 7"/>
    <w:basedOn w:val="1"/>
    <w:next w:val="1"/>
    <w:link w:val="325"/>
    <w:semiHidden/>
    <w:unhideWhenUsed/>
    <w:qFormat/>
    <w:uiPriority w:val="9"/>
    <w:pPr>
      <w:keepNext/>
      <w:keepLines/>
      <w:spacing w:after="0"/>
      <w:outlineLvl w:val="6"/>
    </w:pPr>
    <w:rPr>
      <w:rFonts w:eastAsiaTheme="majorEastAsia" w:cstheme="majorBidi"/>
      <w:i/>
      <w:iCs/>
      <w:color w:val="302119" w:themeColor="accent1" w:themeShade="80"/>
    </w:rPr>
  </w:style>
  <w:style w:type="paragraph" w:styleId="9">
    <w:name w:val="heading 8"/>
    <w:basedOn w:val="1"/>
    <w:next w:val="1"/>
    <w:link w:val="3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5"/>
    <w:semiHidden/>
    <w:unhideWhenUsed/>
    <w:uiPriority w:val="99"/>
    <w:pPr>
      <w:spacing w:before="0" w:after="0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302119" w:themeColor="accent1" w:themeShade="80" w:sz="2" w:space="10"/>
        <w:left w:val="single" w:color="302119" w:themeColor="accent1" w:themeShade="80" w:sz="2" w:space="10"/>
        <w:bottom w:val="single" w:color="302119" w:themeColor="accent1" w:themeShade="80" w:sz="2" w:space="10"/>
        <w:right w:val="single" w:color="302119" w:themeColor="accent1" w:themeShade="80" w:sz="2" w:space="10"/>
      </w:pBdr>
      <w:ind w:left="1152" w:right="1152"/>
    </w:pPr>
    <w:rPr>
      <w:i/>
      <w:iCs/>
      <w:color w:val="302119" w:themeColor="accent1" w:themeShade="80"/>
    </w:rPr>
  </w:style>
  <w:style w:type="paragraph" w:styleId="15">
    <w:name w:val="Body Text"/>
    <w:basedOn w:val="1"/>
    <w:link w:val="257"/>
    <w:semiHidden/>
    <w:unhideWhenUsed/>
    <w:uiPriority w:val="99"/>
    <w:pPr>
      <w:spacing w:after="120"/>
    </w:pPr>
  </w:style>
  <w:style w:type="paragraph" w:styleId="16">
    <w:name w:val="Body Text 2"/>
    <w:basedOn w:val="1"/>
    <w:link w:val="258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59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0"/>
    <w:semiHidden/>
    <w:unhideWhenUsed/>
    <w:uiPriority w:val="99"/>
    <w:pPr>
      <w:spacing w:after="100"/>
      <w:ind w:firstLine="360"/>
    </w:pPr>
  </w:style>
  <w:style w:type="paragraph" w:styleId="19">
    <w:name w:val="Body Text Indent"/>
    <w:basedOn w:val="1"/>
    <w:link w:val="26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62"/>
    <w:semiHidden/>
    <w:unhideWhenUsed/>
    <w:uiPriority w:val="99"/>
    <w:pPr>
      <w:spacing w:after="100"/>
      <w:ind w:firstLine="360"/>
    </w:pPr>
  </w:style>
  <w:style w:type="paragraph" w:styleId="21">
    <w:name w:val="Body Text Indent 2"/>
    <w:basedOn w:val="1"/>
    <w:link w:val="263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4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before="0" w:after="200"/>
    </w:pPr>
    <w:rPr>
      <w:i/>
      <w:iCs/>
      <w:szCs w:val="18"/>
    </w:rPr>
  </w:style>
  <w:style w:type="paragraph" w:styleId="24">
    <w:name w:val="Closing"/>
    <w:basedOn w:val="1"/>
    <w:link w:val="266"/>
    <w:semiHidden/>
    <w:unhideWhenUsed/>
    <w:uiPriority w:val="99"/>
    <w:pPr>
      <w:spacing w:before="0" w:after="0"/>
      <w:ind w:left="4320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67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68"/>
    <w:semiHidden/>
    <w:unhideWhenUsed/>
    <w:uiPriority w:val="99"/>
    <w:rPr>
      <w:b/>
      <w:bCs/>
    </w:rPr>
  </w:style>
  <w:style w:type="paragraph" w:styleId="28">
    <w:name w:val="Date"/>
    <w:basedOn w:val="1"/>
    <w:link w:val="269"/>
    <w:semiHidden/>
    <w:uiPriority w:val="3"/>
    <w:pPr>
      <w:pBdr>
        <w:top w:val="single" w:color="44546A" w:themeColor="text2" w:sz="4" w:space="1"/>
      </w:pBdr>
      <w:contextualSpacing/>
      <w:jc w:val="right"/>
    </w:pPr>
  </w:style>
  <w:style w:type="paragraph" w:styleId="29">
    <w:name w:val="Document Map"/>
    <w:basedOn w:val="1"/>
    <w:link w:val="270"/>
    <w:semiHidden/>
    <w:unhideWhenUsed/>
    <w:uiPriority w:val="99"/>
    <w:pPr>
      <w:spacing w:before="0" w:after="0"/>
    </w:pPr>
    <w:rPr>
      <w:rFonts w:ascii="Segoe UI" w:hAnsi="Segoe UI" w:cs="Segoe UI"/>
      <w:szCs w:val="16"/>
    </w:rPr>
  </w:style>
  <w:style w:type="paragraph" w:styleId="30">
    <w:name w:val="E-mail Signature"/>
    <w:basedOn w:val="1"/>
    <w:link w:val="271"/>
    <w:semiHidden/>
    <w:unhideWhenUsed/>
    <w:uiPriority w:val="99"/>
    <w:pPr>
      <w:spacing w:before="0" w:after="0"/>
    </w:pPr>
  </w:style>
  <w:style w:type="character" w:styleId="31">
    <w:name w:val="Emphasis"/>
    <w:basedOn w:val="11"/>
    <w:semiHidden/>
    <w:unhideWhenUsed/>
    <w:qFormat/>
    <w:uiPriority w:val="20"/>
    <w:rPr>
      <w:i/>
      <w:iCs/>
    </w:rPr>
  </w:style>
  <w:style w:type="character" w:styleId="32">
    <w:name w:val="endnote reference"/>
    <w:basedOn w:val="11"/>
    <w:semiHidden/>
    <w:unhideWhenUsed/>
    <w:uiPriority w:val="99"/>
    <w:rPr>
      <w:vertAlign w:val="superscript"/>
    </w:rPr>
  </w:style>
  <w:style w:type="paragraph" w:styleId="33">
    <w:name w:val="endnote text"/>
    <w:basedOn w:val="1"/>
    <w:link w:val="272"/>
    <w:semiHidden/>
    <w:unhideWhenUsed/>
    <w:qFormat/>
    <w:uiPriority w:val="99"/>
    <w:pPr>
      <w:spacing w:before="0" w:after="0"/>
    </w:pPr>
    <w:rPr>
      <w:szCs w:val="20"/>
    </w:rPr>
  </w:style>
  <w:style w:type="paragraph" w:styleId="34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35">
    <w:name w:val="envelope return"/>
    <w:basedOn w:val="1"/>
    <w:semiHidden/>
    <w:unhideWhenUsed/>
    <w:uiPriority w:val="99"/>
    <w:pPr>
      <w:spacing w:before="0" w:after="0"/>
    </w:pPr>
    <w:rPr>
      <w:rFonts w:eastAsiaTheme="majorEastAsia" w:cstheme="majorBidi"/>
      <w:szCs w:val="20"/>
    </w:rPr>
  </w:style>
  <w:style w:type="character" w:styleId="36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51"/>
    <w:semiHidden/>
    <w:uiPriority w:val="99"/>
    <w:pPr>
      <w:spacing w:before="0" w:after="0"/>
      <w:jc w:val="right"/>
    </w:pPr>
  </w:style>
  <w:style w:type="character" w:styleId="38">
    <w:name w:val="footnote reference"/>
    <w:basedOn w:val="11"/>
    <w:semiHidden/>
    <w:unhideWhenUsed/>
    <w:uiPriority w:val="99"/>
    <w:rPr>
      <w:vertAlign w:val="superscript"/>
    </w:rPr>
  </w:style>
  <w:style w:type="paragraph" w:styleId="39">
    <w:name w:val="footnote text"/>
    <w:basedOn w:val="1"/>
    <w:link w:val="273"/>
    <w:semiHidden/>
    <w:unhideWhenUsed/>
    <w:uiPriority w:val="99"/>
    <w:pPr>
      <w:spacing w:before="0" w:after="0"/>
    </w:pPr>
    <w:rPr>
      <w:szCs w:val="20"/>
    </w:rPr>
  </w:style>
  <w:style w:type="paragraph" w:styleId="40">
    <w:name w:val="header"/>
    <w:basedOn w:val="1"/>
    <w:link w:val="254"/>
    <w:semiHidden/>
    <w:uiPriority w:val="99"/>
    <w:pPr>
      <w:spacing w:before="0" w:after="0"/>
    </w:pPr>
  </w:style>
  <w:style w:type="character" w:styleId="41">
    <w:name w:val="HTML Acronym"/>
    <w:basedOn w:val="11"/>
    <w:semiHidden/>
    <w:unhideWhenUsed/>
    <w:uiPriority w:val="99"/>
  </w:style>
  <w:style w:type="paragraph" w:styleId="42">
    <w:name w:val="HTML Address"/>
    <w:basedOn w:val="1"/>
    <w:link w:val="328"/>
    <w:semiHidden/>
    <w:unhideWhenUsed/>
    <w:uiPriority w:val="99"/>
    <w:pPr>
      <w:spacing w:before="0" w:after="0"/>
    </w:pPr>
    <w:rPr>
      <w:i/>
      <w:iCs/>
    </w:rPr>
  </w:style>
  <w:style w:type="character" w:styleId="43">
    <w:name w:val="HTML Cite"/>
    <w:basedOn w:val="11"/>
    <w:semiHidden/>
    <w:unhideWhenUsed/>
    <w:uiPriority w:val="99"/>
    <w:rPr>
      <w:i/>
      <w:iCs/>
    </w:rPr>
  </w:style>
  <w:style w:type="character" w:styleId="44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unhideWhenUsed/>
    <w:qFormat/>
    <w:uiPriority w:val="99"/>
    <w:rPr>
      <w:i/>
      <w:iCs/>
    </w:rPr>
  </w:style>
  <w:style w:type="character" w:styleId="46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29"/>
    <w:semiHidden/>
    <w:unhideWhenUsed/>
    <w:qFormat/>
    <w:uiPriority w:val="99"/>
    <w:pPr>
      <w:spacing w:before="0" w:after="0"/>
    </w:pPr>
    <w:rPr>
      <w:rFonts w:ascii="Consolas" w:hAnsi="Consolas"/>
      <w:szCs w:val="20"/>
    </w:rPr>
  </w:style>
  <w:style w:type="character" w:styleId="48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unhideWhenUsed/>
    <w:qFormat/>
    <w:uiPriority w:val="99"/>
    <w:rPr>
      <w:i/>
      <w:iCs/>
    </w:rPr>
  </w:style>
  <w:style w:type="character" w:styleId="51">
    <w:name w:val="Hyperlink"/>
    <w:basedOn w:val="11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2">
    <w:name w:val="index 1"/>
    <w:basedOn w:val="1"/>
    <w:next w:val="1"/>
    <w:semiHidden/>
    <w:unhideWhenUsed/>
    <w:qFormat/>
    <w:uiPriority w:val="99"/>
    <w:pPr>
      <w:spacing w:before="0" w:after="0"/>
      <w:ind w:left="220" w:hanging="220"/>
    </w:pPr>
  </w:style>
  <w:style w:type="paragraph" w:styleId="53">
    <w:name w:val="index 2"/>
    <w:basedOn w:val="1"/>
    <w:next w:val="1"/>
    <w:semiHidden/>
    <w:unhideWhenUsed/>
    <w:qFormat/>
    <w:uiPriority w:val="99"/>
    <w:pPr>
      <w:spacing w:before="0" w:after="0"/>
      <w:ind w:left="440" w:hanging="220"/>
    </w:pPr>
  </w:style>
  <w:style w:type="paragraph" w:styleId="54">
    <w:name w:val="index 3"/>
    <w:basedOn w:val="1"/>
    <w:next w:val="1"/>
    <w:semiHidden/>
    <w:unhideWhenUsed/>
    <w:qFormat/>
    <w:uiPriority w:val="99"/>
    <w:pPr>
      <w:spacing w:before="0" w:after="0"/>
      <w:ind w:left="660" w:hanging="220"/>
    </w:pPr>
  </w:style>
  <w:style w:type="paragraph" w:styleId="55">
    <w:name w:val="index 4"/>
    <w:basedOn w:val="1"/>
    <w:next w:val="1"/>
    <w:semiHidden/>
    <w:unhideWhenUsed/>
    <w:qFormat/>
    <w:uiPriority w:val="99"/>
    <w:pPr>
      <w:spacing w:before="0" w:after="0"/>
      <w:ind w:left="880" w:hanging="220"/>
    </w:pPr>
  </w:style>
  <w:style w:type="paragraph" w:styleId="56">
    <w:name w:val="index 5"/>
    <w:basedOn w:val="1"/>
    <w:next w:val="1"/>
    <w:semiHidden/>
    <w:unhideWhenUsed/>
    <w:qFormat/>
    <w:uiPriority w:val="99"/>
    <w:pPr>
      <w:spacing w:before="0" w:after="0"/>
      <w:ind w:left="1100" w:hanging="220"/>
    </w:pPr>
  </w:style>
  <w:style w:type="paragraph" w:styleId="57">
    <w:name w:val="index 6"/>
    <w:basedOn w:val="1"/>
    <w:next w:val="1"/>
    <w:semiHidden/>
    <w:unhideWhenUsed/>
    <w:qFormat/>
    <w:uiPriority w:val="99"/>
    <w:pPr>
      <w:spacing w:before="0" w:after="0"/>
      <w:ind w:left="1320" w:hanging="220"/>
    </w:pPr>
  </w:style>
  <w:style w:type="paragraph" w:styleId="58">
    <w:name w:val="index 7"/>
    <w:basedOn w:val="1"/>
    <w:next w:val="1"/>
    <w:semiHidden/>
    <w:unhideWhenUsed/>
    <w:qFormat/>
    <w:uiPriority w:val="99"/>
    <w:pPr>
      <w:spacing w:before="0" w:after="0"/>
      <w:ind w:left="1540" w:hanging="220"/>
    </w:pPr>
  </w:style>
  <w:style w:type="paragraph" w:styleId="59">
    <w:name w:val="index 8"/>
    <w:basedOn w:val="1"/>
    <w:next w:val="1"/>
    <w:semiHidden/>
    <w:unhideWhenUsed/>
    <w:qFormat/>
    <w:uiPriority w:val="99"/>
    <w:pPr>
      <w:spacing w:before="0" w:after="0"/>
      <w:ind w:left="1760" w:hanging="220"/>
    </w:pPr>
  </w:style>
  <w:style w:type="paragraph" w:styleId="60">
    <w:name w:val="index 9"/>
    <w:basedOn w:val="1"/>
    <w:next w:val="1"/>
    <w:semiHidden/>
    <w:unhideWhenUsed/>
    <w:qFormat/>
    <w:uiPriority w:val="99"/>
    <w:pPr>
      <w:spacing w:before="0" w:after="0"/>
      <w:ind w:left="1980" w:hanging="220"/>
    </w:pPr>
  </w:style>
  <w:style w:type="paragraph" w:styleId="61">
    <w:name w:val="index heading"/>
    <w:basedOn w:val="1"/>
    <w:next w:val="52"/>
    <w:semiHidden/>
    <w:unhideWhenUsed/>
    <w:qFormat/>
    <w:uiPriority w:val="99"/>
    <w:rPr>
      <w:rFonts w:eastAsiaTheme="majorEastAsia" w:cstheme="majorBidi"/>
      <w:b/>
      <w:bCs/>
    </w:rPr>
  </w:style>
  <w:style w:type="character" w:styleId="62">
    <w:name w:val="line number"/>
    <w:basedOn w:val="11"/>
    <w:semiHidden/>
    <w:unhideWhenUsed/>
    <w:qFormat/>
    <w:uiPriority w:val="99"/>
  </w:style>
  <w:style w:type="paragraph" w:styleId="63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4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5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66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7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8">
    <w:name w:val="List Bullet"/>
    <w:basedOn w:val="1"/>
    <w:unhideWhenUsed/>
    <w:qFormat/>
    <w:uiPriority w:val="10"/>
    <w:pPr>
      <w:numPr>
        <w:ilvl w:val="0"/>
        <w:numId w:val="1"/>
      </w:numPr>
      <w:spacing w:before="120" w:after="120" w:line="240" w:lineRule="exact"/>
      <w:ind w:left="360"/>
      <w:contextualSpacing/>
    </w:pPr>
  </w:style>
  <w:style w:type="paragraph" w:styleId="69">
    <w:name w:val="List Bullet 2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70">
    <w:name w:val="List Bullet 3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71">
    <w:name w:val="List Bullet 4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2">
    <w:name w:val="List Bullet 5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73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74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5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76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77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8">
    <w:name w:val="List Number"/>
    <w:basedOn w:val="1"/>
    <w:semiHidden/>
    <w:qFormat/>
    <w:uiPriority w:val="11"/>
    <w:pPr>
      <w:numPr>
        <w:ilvl w:val="0"/>
        <w:numId w:val="6"/>
      </w:numPr>
      <w:spacing w:line="240" w:lineRule="exact"/>
      <w:contextualSpacing/>
    </w:pPr>
  </w:style>
  <w:style w:type="paragraph" w:styleId="79">
    <w:name w:val="List Number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80">
    <w:name w:val="List Number 3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1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2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83">
    <w:name w:val="macro"/>
    <w:link w:val="382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after="0"/>
    </w:pPr>
    <w:rPr>
      <w:rFonts w:ascii="Consolas" w:hAnsi="Consolas" w:eastAsiaTheme="minorEastAsia" w:cstheme="minorBidi"/>
      <w:sz w:val="22"/>
      <w:szCs w:val="20"/>
      <w:lang w:val="en-US" w:eastAsia="ja-JP" w:bidi="ar-SA"/>
    </w:rPr>
  </w:style>
  <w:style w:type="paragraph" w:styleId="84">
    <w:name w:val="Message Header"/>
    <w:basedOn w:val="1"/>
    <w:link w:val="383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paragraph" w:styleId="85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6">
    <w:name w:val="Normal Indent"/>
    <w:basedOn w:val="1"/>
    <w:semiHidden/>
    <w:unhideWhenUsed/>
    <w:qFormat/>
    <w:uiPriority w:val="99"/>
    <w:pPr>
      <w:ind w:left="720"/>
    </w:pPr>
  </w:style>
  <w:style w:type="paragraph" w:styleId="87">
    <w:name w:val="Note Heading"/>
    <w:basedOn w:val="1"/>
    <w:next w:val="1"/>
    <w:link w:val="385"/>
    <w:semiHidden/>
    <w:unhideWhenUsed/>
    <w:qFormat/>
    <w:uiPriority w:val="99"/>
    <w:pPr>
      <w:spacing w:before="0" w:after="0"/>
    </w:pPr>
  </w:style>
  <w:style w:type="character" w:styleId="88">
    <w:name w:val="page number"/>
    <w:basedOn w:val="11"/>
    <w:semiHidden/>
    <w:unhideWhenUsed/>
    <w:qFormat/>
    <w:uiPriority w:val="99"/>
  </w:style>
  <w:style w:type="paragraph" w:styleId="89">
    <w:name w:val="Plain Text"/>
    <w:basedOn w:val="1"/>
    <w:link w:val="391"/>
    <w:semiHidden/>
    <w:unhideWhenUsed/>
    <w:qFormat/>
    <w:uiPriority w:val="99"/>
    <w:pPr>
      <w:spacing w:before="0" w:after="0"/>
    </w:pPr>
    <w:rPr>
      <w:rFonts w:ascii="Consolas" w:hAnsi="Consolas"/>
    </w:rPr>
  </w:style>
  <w:style w:type="paragraph" w:styleId="90">
    <w:name w:val="Salutation"/>
    <w:basedOn w:val="1"/>
    <w:next w:val="1"/>
    <w:link w:val="394"/>
    <w:semiHidden/>
    <w:unhideWhenUsed/>
    <w:qFormat/>
    <w:uiPriority w:val="99"/>
  </w:style>
  <w:style w:type="paragraph" w:styleId="91">
    <w:name w:val="Signature"/>
    <w:basedOn w:val="1"/>
    <w:link w:val="395"/>
    <w:semiHidden/>
    <w:unhideWhenUsed/>
    <w:qFormat/>
    <w:uiPriority w:val="99"/>
    <w:pPr>
      <w:spacing w:before="0" w:after="0"/>
      <w:ind w:left="4320"/>
    </w:pPr>
  </w:style>
  <w:style w:type="character" w:styleId="92">
    <w:name w:val="Strong"/>
    <w:basedOn w:val="11"/>
    <w:semiHidden/>
    <w:unhideWhenUsed/>
    <w:qFormat/>
    <w:uiPriority w:val="22"/>
    <w:rPr>
      <w:b/>
      <w:bCs/>
    </w:rPr>
  </w:style>
  <w:style w:type="paragraph" w:styleId="93">
    <w:name w:val="Subtitle"/>
    <w:basedOn w:val="1"/>
    <w:next w:val="1"/>
    <w:qFormat/>
    <w:uiPriority w:val="2"/>
    <w:pPr>
      <w:spacing w:after="360"/>
    </w:pPr>
    <w:rPr>
      <w:rFonts w:cs="Times New Roman (Headings CS)" w:asciiTheme="majorHAnsi" w:hAnsiTheme="majorHAnsi" w:eastAsiaTheme="majorEastAsia"/>
      <w:caps/>
      <w:color w:val="000000" w:themeColor="text1"/>
      <w:spacing w:val="40"/>
      <w:sz w:val="32"/>
      <w:szCs w:val="32"/>
      <w14:textFill>
        <w14:solidFill>
          <w14:schemeClr w14:val="tx1"/>
        </w14:solidFill>
      </w14:textFill>
    </w:rPr>
  </w:style>
  <w:style w:type="table" w:styleId="94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29">
    <w:name w:val="table of figures"/>
    <w:basedOn w:val="1"/>
    <w:next w:val="1"/>
    <w:semiHidden/>
    <w:unhideWhenUsed/>
    <w:qFormat/>
    <w:uiPriority w:val="99"/>
    <w:pPr>
      <w:spacing w:after="0"/>
    </w:pPr>
  </w:style>
  <w:style w:type="table" w:styleId="130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1"/>
    <w:pPr>
      <w:spacing w:before="0" w:after="160"/>
    </w:pPr>
    <w:rPr>
      <w:rFonts w:cs="Times New Roman (Headings CS)" w:asciiTheme="majorHAnsi" w:hAnsiTheme="majorHAnsi" w:eastAsiaTheme="majorEastAsia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solidFill>
          <w14:schemeClr w14:val="tx1"/>
        </w14:solidFill>
      </w14:textFill>
    </w:rPr>
  </w:style>
  <w:style w:type="paragraph" w:styleId="141">
    <w:name w:val="toa heading"/>
    <w:basedOn w:val="1"/>
    <w:next w:val="1"/>
    <w:semiHidden/>
    <w:unhideWhenUsed/>
    <w:qFormat/>
    <w:uiPriority w:val="9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142">
    <w:name w:val="toc 1"/>
    <w:basedOn w:val="1"/>
    <w:next w:val="1"/>
    <w:semiHidden/>
    <w:unhideWhenUsed/>
    <w:qFormat/>
    <w:uiPriority w:val="39"/>
  </w:style>
  <w:style w:type="paragraph" w:styleId="143">
    <w:name w:val="toc 2"/>
    <w:basedOn w:val="1"/>
    <w:next w:val="1"/>
    <w:semiHidden/>
    <w:unhideWhenUsed/>
    <w:qFormat/>
    <w:uiPriority w:val="39"/>
    <w:pPr>
      <w:ind w:left="220"/>
    </w:pPr>
  </w:style>
  <w:style w:type="paragraph" w:styleId="144">
    <w:name w:val="toc 3"/>
    <w:basedOn w:val="1"/>
    <w:next w:val="1"/>
    <w:semiHidden/>
    <w:unhideWhenUsed/>
    <w:qFormat/>
    <w:uiPriority w:val="39"/>
    <w:pPr>
      <w:ind w:left="440"/>
    </w:pPr>
  </w:style>
  <w:style w:type="paragraph" w:styleId="145">
    <w:name w:val="toc 4"/>
    <w:basedOn w:val="1"/>
    <w:next w:val="1"/>
    <w:semiHidden/>
    <w:unhideWhenUsed/>
    <w:qFormat/>
    <w:uiPriority w:val="39"/>
    <w:pPr>
      <w:ind w:left="660"/>
    </w:pPr>
  </w:style>
  <w:style w:type="paragraph" w:styleId="146">
    <w:name w:val="toc 5"/>
    <w:basedOn w:val="1"/>
    <w:next w:val="1"/>
    <w:semiHidden/>
    <w:unhideWhenUsed/>
    <w:qFormat/>
    <w:uiPriority w:val="39"/>
    <w:pPr>
      <w:ind w:left="880"/>
    </w:pPr>
  </w:style>
  <w:style w:type="paragraph" w:styleId="147">
    <w:name w:val="toc 6"/>
    <w:basedOn w:val="1"/>
    <w:next w:val="1"/>
    <w:semiHidden/>
    <w:unhideWhenUsed/>
    <w:qFormat/>
    <w:uiPriority w:val="39"/>
    <w:pPr>
      <w:ind w:left="1100"/>
    </w:pPr>
  </w:style>
  <w:style w:type="paragraph" w:styleId="148">
    <w:name w:val="toc 7"/>
    <w:basedOn w:val="1"/>
    <w:next w:val="1"/>
    <w:semiHidden/>
    <w:unhideWhenUsed/>
    <w:qFormat/>
    <w:uiPriority w:val="39"/>
    <w:pPr>
      <w:ind w:left="1320"/>
    </w:pPr>
  </w:style>
  <w:style w:type="paragraph" w:styleId="149">
    <w:name w:val="toc 8"/>
    <w:basedOn w:val="1"/>
    <w:next w:val="1"/>
    <w:semiHidden/>
    <w:unhideWhenUsed/>
    <w:qFormat/>
    <w:uiPriority w:val="39"/>
    <w:pPr>
      <w:ind w:left="1540"/>
    </w:pPr>
  </w:style>
  <w:style w:type="paragraph" w:styleId="150">
    <w:name w:val="toc 9"/>
    <w:basedOn w:val="1"/>
    <w:next w:val="1"/>
    <w:semiHidden/>
    <w:unhideWhenUsed/>
    <w:qFormat/>
    <w:uiPriority w:val="39"/>
    <w:pPr>
      <w:ind w:left="1760"/>
    </w:pPr>
  </w:style>
  <w:style w:type="table" w:styleId="151">
    <w:name w:val="Light Shading"/>
    <w:basedOn w:val="12"/>
    <w:semiHidden/>
    <w:unhideWhenUsed/>
    <w:uiPriority w:val="60"/>
    <w:pPr>
      <w:spacing w:before="0"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semiHidden/>
    <w:unhideWhenUsed/>
    <w:qFormat/>
    <w:uiPriority w:val="60"/>
    <w:pPr>
      <w:spacing w:before="0" w:after="0"/>
    </w:pPr>
    <w:rPr>
      <w:color w:val="483226" w:themeColor="accent1" w:themeShade="BF"/>
    </w:rPr>
    <w:tblPr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E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EC4" w:themeFill="accent1" w:themeFillTint="3F"/>
      </w:tcPr>
    </w:tblStylePr>
  </w:style>
  <w:style w:type="table" w:styleId="153">
    <w:name w:val="Light Shading Accent 2"/>
    <w:basedOn w:val="12"/>
    <w:semiHidden/>
    <w:unhideWhenUsed/>
    <w:qFormat/>
    <w:uiPriority w:val="60"/>
    <w:pPr>
      <w:spacing w:before="0" w:after="0"/>
    </w:pPr>
    <w:rPr>
      <w:color w:val="988978" w:themeColor="accent2" w:themeShade="BF"/>
    </w:rPr>
    <w:tblPr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154">
    <w:name w:val="Light Shading Accent 3"/>
    <w:basedOn w:val="12"/>
    <w:semiHidden/>
    <w:unhideWhenUsed/>
    <w:qFormat/>
    <w:uiPriority w:val="60"/>
    <w:pPr>
      <w:spacing w:before="0" w:after="0"/>
    </w:pPr>
    <w:rPr>
      <w:color w:val="004D2E" w:themeColor="accent3" w:themeShade="BF"/>
    </w:rPr>
    <w:tblPr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E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ED6" w:themeFill="accent3" w:themeFillTint="3F"/>
      </w:tcPr>
    </w:tblStylePr>
  </w:style>
  <w:style w:type="table" w:styleId="155">
    <w:name w:val="Light Shading Accent 4"/>
    <w:basedOn w:val="12"/>
    <w:semiHidden/>
    <w:unhideWhenUsed/>
    <w:qFormat/>
    <w:uiPriority w:val="60"/>
    <w:pPr>
      <w:spacing w:before="0" w:after="0"/>
    </w:pPr>
    <w:rPr>
      <w:color w:val="5F826F" w:themeColor="accent4" w:themeShade="BF"/>
    </w:rPr>
    <w:tblPr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156">
    <w:name w:val="Light Shading Accent 5"/>
    <w:basedOn w:val="12"/>
    <w:semiHidden/>
    <w:unhideWhenUsed/>
    <w:qFormat/>
    <w:uiPriority w:val="60"/>
    <w:pPr>
      <w:spacing w:before="0" w:after="0"/>
    </w:pPr>
    <w:rPr>
      <w:color w:val="5C4A4F" w:themeColor="accent5" w:themeShade="BF"/>
    </w:rPr>
    <w:tblPr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157">
    <w:name w:val="Light Shading Accent 6"/>
    <w:basedOn w:val="12"/>
    <w:semiHidden/>
    <w:unhideWhenUsed/>
    <w:qFormat/>
    <w:uiPriority w:val="60"/>
    <w:pPr>
      <w:spacing w:before="0" w:after="0"/>
    </w:pPr>
    <w:rPr>
      <w:color w:val="2E2022" w:themeColor="accent6" w:themeShade="BF"/>
    </w:rPr>
    <w:tblPr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table" w:styleId="158">
    <w:name w:val="Light List"/>
    <w:basedOn w:val="12"/>
    <w:semiHidden/>
    <w:unhideWhenUsed/>
    <w:qFormat/>
    <w:uiPriority w:val="61"/>
    <w:pPr>
      <w:spacing w:before="0"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semiHidden/>
    <w:unhideWhenUsed/>
    <w:uiPriority w:val="61"/>
    <w:pPr>
      <w:spacing w:before="0" w:after="0"/>
    </w:pPr>
    <w:tblPr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</w:style>
  <w:style w:type="table" w:styleId="160">
    <w:name w:val="Light List Accent 2"/>
    <w:basedOn w:val="12"/>
    <w:semiHidden/>
    <w:unhideWhenUsed/>
    <w:qFormat/>
    <w:uiPriority w:val="61"/>
    <w:pPr>
      <w:spacing w:before="0" w:after="0"/>
    </w:pPr>
    <w:tblPr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</w:style>
  <w:style w:type="table" w:styleId="161">
    <w:name w:val="Light List Accent 3"/>
    <w:basedOn w:val="12"/>
    <w:semiHidden/>
    <w:unhideWhenUsed/>
    <w:qFormat/>
    <w:uiPriority w:val="61"/>
    <w:pPr>
      <w:spacing w:before="0" w:after="0"/>
    </w:pPr>
    <w:tblPr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</w:style>
  <w:style w:type="table" w:styleId="162">
    <w:name w:val="Light List Accent 4"/>
    <w:basedOn w:val="12"/>
    <w:semiHidden/>
    <w:unhideWhenUsed/>
    <w:qFormat/>
    <w:uiPriority w:val="61"/>
    <w:pPr>
      <w:spacing w:before="0" w:after="0"/>
    </w:pPr>
    <w:tblPr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</w:style>
  <w:style w:type="table" w:styleId="163">
    <w:name w:val="Light List Accent 5"/>
    <w:basedOn w:val="12"/>
    <w:semiHidden/>
    <w:unhideWhenUsed/>
    <w:qFormat/>
    <w:uiPriority w:val="61"/>
    <w:pPr>
      <w:spacing w:before="0" w:after="0"/>
    </w:pPr>
    <w:tblPr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</w:style>
  <w:style w:type="table" w:styleId="164">
    <w:name w:val="Light List Accent 6"/>
    <w:basedOn w:val="12"/>
    <w:semiHidden/>
    <w:unhideWhenUsed/>
    <w:qFormat/>
    <w:uiPriority w:val="61"/>
    <w:pPr>
      <w:spacing w:before="0" w:after="0"/>
    </w:pPr>
    <w:tblPr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</w:style>
  <w:style w:type="table" w:styleId="165">
    <w:name w:val="Light Grid"/>
    <w:basedOn w:val="12"/>
    <w:semiHidden/>
    <w:unhideWhenUsed/>
    <w:qFormat/>
    <w:uiPriority w:val="62"/>
    <w:pPr>
      <w:spacing w:before="0"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semiHidden/>
    <w:unhideWhenUsed/>
    <w:qFormat/>
    <w:uiPriority w:val="62"/>
    <w:pPr>
      <w:spacing w:before="0" w:after="0"/>
    </w:pPr>
    <w:tblPr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18" w:space="0"/>
          <w:right w:val="single" w:color="604333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  <w:shd w:val="clear" w:color="auto" w:fill="DFCEC4" w:themeFill="accent1" w:themeFillTint="3F"/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sz="8" w:space="0"/>
        </w:tcBorders>
        <w:shd w:val="clear" w:color="auto" w:fill="DFCEC4" w:themeFill="accent1" w:themeFillTint="3F"/>
      </w:tcPr>
    </w:tblStylePr>
    <w:tblStylePr w:type="band2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semiHidden/>
    <w:unhideWhenUsed/>
    <w:qFormat/>
    <w:uiPriority w:val="62"/>
    <w:pPr>
      <w:spacing w:before="0" w:after="0"/>
    </w:pPr>
    <w:tblPr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18" w:space="0"/>
          <w:right w:val="single" w:color="BFB6AB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sz="8" w:space="0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semiHidden/>
    <w:unhideWhenUsed/>
    <w:qFormat/>
    <w:uiPriority w:val="62"/>
    <w:pPr>
      <w:spacing w:before="0" w:after="0"/>
    </w:pPr>
    <w:tblPr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18" w:space="0"/>
          <w:right w:val="single" w:color="00663D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  <w:shd w:val="clear" w:color="auto" w:fill="9AFED6" w:themeFill="accent3" w:themeFillTint="3F"/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sz="8" w:space="0"/>
        </w:tcBorders>
        <w:shd w:val="clear" w:color="auto" w:fill="9AFED6" w:themeFill="accent3" w:themeFillTint="3F"/>
      </w:tcPr>
    </w:tblStylePr>
    <w:tblStylePr w:type="band2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semiHidden/>
    <w:unhideWhenUsed/>
    <w:qFormat/>
    <w:uiPriority w:val="62"/>
    <w:pPr>
      <w:spacing w:before="0" w:after="0"/>
    </w:pPr>
    <w:tblPr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18" w:space="0"/>
          <w:right w:val="single" w:color="86A695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sz="8" w:space="0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semiHidden/>
    <w:unhideWhenUsed/>
    <w:qFormat/>
    <w:uiPriority w:val="62"/>
    <w:pPr>
      <w:spacing w:before="0" w:after="0"/>
    </w:pPr>
    <w:tblPr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18" w:space="0"/>
          <w:right w:val="single" w:color="7A6369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sz="8" w:space="0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semiHidden/>
    <w:unhideWhenUsed/>
    <w:qFormat/>
    <w:uiPriority w:val="62"/>
    <w:pPr>
      <w:spacing w:before="0" w:after="0"/>
    </w:pPr>
    <w:tblPr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18" w:space="0"/>
          <w:right w:val="single" w:color="3D2B2D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sz="8" w:space="0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semiHidden/>
    <w:unhideWhenUsed/>
    <w:qFormat/>
    <w:uiPriority w:val="63"/>
    <w:pPr>
      <w:spacing w:before="0"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semiHidden/>
    <w:unhideWhenUsed/>
    <w:qFormat/>
    <w:uiPriority w:val="63"/>
    <w:pPr>
      <w:spacing w:before="0" w:after="0"/>
    </w:pPr>
    <w:tblPr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B6C52" w:themeColor="accent1" w:themeTint="BF" w:sz="8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6C52" w:themeColor="accent1" w:themeTint="BF" w:sz="6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E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E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semiHidden/>
    <w:unhideWhenUsed/>
    <w:qFormat/>
    <w:uiPriority w:val="63"/>
    <w:pPr>
      <w:spacing w:before="0" w:after="0"/>
    </w:pPr>
    <w:tblPr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C8C0" w:themeColor="accent2" w:themeTint="BF" w:sz="8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C8C0" w:themeColor="accent2" w:themeTint="BF" w:sz="6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semiHidden/>
    <w:unhideWhenUsed/>
    <w:qFormat/>
    <w:uiPriority w:val="63"/>
    <w:pPr>
      <w:spacing w:before="0" w:after="0"/>
    </w:pPr>
    <w:tblPr>
      <w:tblBorders>
        <w:top w:val="single" w:color="00CC7A" w:themeColor="accent3" w:themeTint="BF" w:sz="8" w:space="0"/>
        <w:left w:val="single" w:color="00CC7A" w:themeColor="accent3" w:themeTint="BF" w:sz="8" w:space="0"/>
        <w:bottom w:val="single" w:color="00CC7A" w:themeColor="accent3" w:themeTint="BF" w:sz="8" w:space="0"/>
        <w:right w:val="single" w:color="00CC7A" w:themeColor="accent3" w:themeTint="BF" w:sz="8" w:space="0"/>
        <w:insideH w:val="single" w:color="00CC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CC7A" w:themeColor="accent3" w:themeTint="BF" w:sz="8" w:space="0"/>
          <w:left w:val="single" w:color="00CC7A" w:themeColor="accent3" w:themeTint="BF" w:sz="8" w:space="0"/>
          <w:bottom w:val="single" w:color="00CC7A" w:themeColor="accent3" w:themeTint="BF" w:sz="8" w:space="0"/>
          <w:right w:val="single" w:color="00CC7A" w:themeColor="accent3" w:themeTint="BF" w:sz="8" w:space="0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CC7A" w:themeColor="accent3" w:themeTint="BF" w:sz="6" w:space="0"/>
          <w:left w:val="single" w:color="00CC7A" w:themeColor="accent3" w:themeTint="BF" w:sz="8" w:space="0"/>
          <w:bottom w:val="single" w:color="00CC7A" w:themeColor="accent3" w:themeTint="BF" w:sz="8" w:space="0"/>
          <w:right w:val="single" w:color="00CC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E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E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semiHidden/>
    <w:unhideWhenUsed/>
    <w:qFormat/>
    <w:uiPriority w:val="63"/>
    <w:pPr>
      <w:spacing w:before="0" w:after="0"/>
    </w:pPr>
    <w:tblPr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4BCAF" w:themeColor="accent4" w:themeTint="BF" w:sz="8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4BCAF" w:themeColor="accent4" w:themeTint="BF" w:sz="6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semiHidden/>
    <w:unhideWhenUsed/>
    <w:qFormat/>
    <w:uiPriority w:val="63"/>
    <w:pPr>
      <w:spacing w:before="0" w:after="0"/>
    </w:pPr>
    <w:tblPr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E878D" w:themeColor="accent5" w:themeTint="BF" w:sz="8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878D" w:themeColor="accent5" w:themeTint="BF" w:sz="6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semiHidden/>
    <w:unhideWhenUsed/>
    <w:qFormat/>
    <w:uiPriority w:val="63"/>
    <w:pPr>
      <w:spacing w:before="0" w:after="0"/>
    </w:pPr>
    <w:tblPr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5559" w:themeColor="accent6" w:themeTint="BF" w:sz="8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559" w:themeColor="accent6" w:themeTint="BF" w:sz="6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semiHidden/>
    <w:unhideWhenUsed/>
    <w:qFormat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semiHidden/>
    <w:unhideWhenUsed/>
    <w:qFormat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semiHidden/>
    <w:unhideWhenUsed/>
    <w:qFormat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semiHidden/>
    <w:unhideWhenUsed/>
    <w:qFormat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semiHidden/>
    <w:unhideWhenUsed/>
    <w:qFormat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semiHidden/>
    <w:unhideWhenUsed/>
    <w:qFormat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semiHidden/>
    <w:unhideWhenUsed/>
    <w:qFormat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semiHidden/>
    <w:unhideWhenUsed/>
    <w:qFormat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semiHidden/>
    <w:unhideWhenUsed/>
    <w:qFormat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04333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band1Vert">
      <w:tblPr/>
      <w:tcPr>
        <w:shd w:val="clear" w:color="auto" w:fill="DFCEC4" w:themeFill="accent1" w:themeFillTint="3F"/>
      </w:tcPr>
    </w:tblStylePr>
    <w:tblStylePr w:type="band1Horz">
      <w:tblPr/>
      <w:tcPr>
        <w:shd w:val="clear" w:color="auto" w:fill="DFCEC4" w:themeFill="accent1" w:themeFillTint="3F"/>
      </w:tcPr>
    </w:tblStylePr>
  </w:style>
  <w:style w:type="table" w:styleId="188">
    <w:name w:val="Medium List 1 Accent 2"/>
    <w:basedOn w:val="12"/>
    <w:semiHidden/>
    <w:unhideWhenUsed/>
    <w:qFormat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B6AB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189">
    <w:name w:val="Medium List 1 Accent 3"/>
    <w:basedOn w:val="12"/>
    <w:semiHidden/>
    <w:unhideWhenUsed/>
    <w:qFormat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63D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band1Vert">
      <w:tblPr/>
      <w:tcPr>
        <w:shd w:val="clear" w:color="auto" w:fill="9AFED6" w:themeFill="accent3" w:themeFillTint="3F"/>
      </w:tcPr>
    </w:tblStylePr>
    <w:tblStylePr w:type="band1Horz">
      <w:tblPr/>
      <w:tcPr>
        <w:shd w:val="clear" w:color="auto" w:fill="9AFED6" w:themeFill="accent3" w:themeFillTint="3F"/>
      </w:tcPr>
    </w:tblStylePr>
  </w:style>
  <w:style w:type="table" w:styleId="190">
    <w:name w:val="Medium List 1 Accent 4"/>
    <w:basedOn w:val="12"/>
    <w:semiHidden/>
    <w:unhideWhenUsed/>
    <w:qFormat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6A695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191">
    <w:name w:val="Medium List 1 Accent 5"/>
    <w:basedOn w:val="12"/>
    <w:semiHidden/>
    <w:unhideWhenUsed/>
    <w:qFormat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369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192">
    <w:name w:val="Medium List 1 Accent 6"/>
    <w:basedOn w:val="12"/>
    <w:semiHidden/>
    <w:unhideWhenUsed/>
    <w:qFormat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D2B2D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193">
    <w:name w:val="Medium List 2"/>
    <w:basedOn w:val="12"/>
    <w:semiHidden/>
    <w:unhideWhenUsed/>
    <w:qFormat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semiHidden/>
    <w:unhideWhenUsed/>
    <w:qFormat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04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04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04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E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E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semiHidden/>
    <w:unhideWhenUsed/>
    <w:qFormat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B6A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B6A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semiHidden/>
    <w:unhideWhenUsed/>
    <w:qFormat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63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63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E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E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semiHidden/>
    <w:unhideWhenUsed/>
    <w:qFormat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6A69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6A69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semiHidden/>
    <w:unhideWhenUsed/>
    <w:qFormat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369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369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semiHidden/>
    <w:unhideWhenUsed/>
    <w:qFormat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D2B2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D2B2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semiHidden/>
    <w:unhideWhenUsed/>
    <w:qFormat/>
    <w:uiPriority w:val="67"/>
    <w:pPr>
      <w:spacing w:before="0"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semiHidden/>
    <w:unhideWhenUsed/>
    <w:qFormat/>
    <w:uiPriority w:val="67"/>
    <w:pPr>
      <w:spacing w:before="0" w:after="0"/>
    </w:pPr>
    <w:tblPr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  <w:insideV w:val="single" w:color="9B6C52" w:themeColor="accent1" w:themeTint="BF" w:sz="8" w:space="0"/>
      </w:tblBorders>
    </w:tblPr>
    <w:tcPr>
      <w:shd w:val="clear" w:color="auto" w:fill="DFCE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6C5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202">
    <w:name w:val="Medium Grid 1 Accent 2"/>
    <w:basedOn w:val="12"/>
    <w:semiHidden/>
    <w:unhideWhenUsed/>
    <w:qFormat/>
    <w:uiPriority w:val="67"/>
    <w:pPr>
      <w:spacing w:before="0" w:after="0"/>
    </w:pPr>
    <w:tblPr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  <w:insideV w:val="single" w:color="CFC8C0" w:themeColor="accent2" w:themeTint="BF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C8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203">
    <w:name w:val="Medium Grid 1 Accent 3"/>
    <w:basedOn w:val="12"/>
    <w:semiHidden/>
    <w:unhideWhenUsed/>
    <w:qFormat/>
    <w:uiPriority w:val="67"/>
    <w:pPr>
      <w:spacing w:before="0" w:after="0"/>
    </w:pPr>
    <w:tblPr>
      <w:tblBorders>
        <w:top w:val="single" w:color="00CC7A" w:themeColor="accent3" w:themeTint="BF" w:sz="8" w:space="0"/>
        <w:left w:val="single" w:color="00CC7A" w:themeColor="accent3" w:themeTint="BF" w:sz="8" w:space="0"/>
        <w:bottom w:val="single" w:color="00CC7A" w:themeColor="accent3" w:themeTint="BF" w:sz="8" w:space="0"/>
        <w:right w:val="single" w:color="00CC7A" w:themeColor="accent3" w:themeTint="BF" w:sz="8" w:space="0"/>
        <w:insideH w:val="single" w:color="00CC7A" w:themeColor="accent3" w:themeTint="BF" w:sz="8" w:space="0"/>
        <w:insideV w:val="single" w:color="00CC7A" w:themeColor="accent3" w:themeTint="BF" w:sz="8" w:space="0"/>
      </w:tblBorders>
    </w:tblPr>
    <w:tcPr>
      <w:shd w:val="clear" w:color="auto" w:fill="9AFE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CC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D" w:themeFill="accent3" w:themeFillTint="7F"/>
      </w:tcPr>
    </w:tblStylePr>
    <w:tblStylePr w:type="band1Horz">
      <w:tblPr/>
      <w:tcPr>
        <w:shd w:val="clear" w:color="auto" w:fill="33FFAD" w:themeFill="accent3" w:themeFillTint="7F"/>
      </w:tcPr>
    </w:tblStylePr>
  </w:style>
  <w:style w:type="table" w:styleId="204">
    <w:name w:val="Medium Grid 1 Accent 4"/>
    <w:basedOn w:val="12"/>
    <w:semiHidden/>
    <w:unhideWhenUsed/>
    <w:qFormat/>
    <w:uiPriority w:val="67"/>
    <w:pPr>
      <w:spacing w:before="0" w:after="0"/>
    </w:pPr>
    <w:tblPr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  <w:insideV w:val="single" w:color="A4BCAF" w:themeColor="accent4" w:themeTint="BF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4BCA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205">
    <w:name w:val="Medium Grid 1 Accent 5"/>
    <w:basedOn w:val="12"/>
    <w:semiHidden/>
    <w:unhideWhenUsed/>
    <w:qFormat/>
    <w:uiPriority w:val="67"/>
    <w:pPr>
      <w:spacing w:before="0" w:after="0"/>
    </w:pPr>
    <w:tblPr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  <w:insideV w:val="single" w:color="9E878D" w:themeColor="accent5" w:themeTint="BF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E878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206">
    <w:name w:val="Medium Grid 1 Accent 6"/>
    <w:basedOn w:val="12"/>
    <w:semiHidden/>
    <w:unhideWhenUsed/>
    <w:qFormat/>
    <w:uiPriority w:val="67"/>
    <w:pPr>
      <w:spacing w:before="0" w:after="0"/>
    </w:pPr>
    <w:tblPr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  <w:insideV w:val="single" w:color="785559" w:themeColor="accent6" w:themeTint="BF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555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207">
    <w:name w:val="Medium Grid 2"/>
    <w:basedOn w:val="12"/>
    <w:semiHidden/>
    <w:unhideWhenUsed/>
    <w:qFormat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semiHidden/>
    <w:unhideWhenUsed/>
    <w:qFormat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cPr>
      <w:shd w:val="clear" w:color="auto" w:fill="DFCEC4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semiHidden/>
    <w:unhideWhenUsed/>
    <w:qFormat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semiHidden/>
    <w:unhideWhenUsed/>
    <w:qFormat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cPr>
      <w:shd w:val="clear" w:color="auto" w:fill="9AFED6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FF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D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33FF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semiHidden/>
    <w:unhideWhenUsed/>
    <w:qFormat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semiHidden/>
    <w:unhideWhenUsed/>
    <w:qFormat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semiHidden/>
    <w:unhideWhenUsed/>
    <w:qFormat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semiHidden/>
    <w:unhideWhenUsed/>
    <w:qFormat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semiHidden/>
    <w:unhideWhenUsed/>
    <w:qFormat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CEC4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09C88" w:themeFill="accent1" w:themeFillTint="7F"/>
      </w:tcPr>
    </w:tblStylePr>
  </w:style>
  <w:style w:type="table" w:styleId="216">
    <w:name w:val="Medium Grid 3 Accent 2"/>
    <w:basedOn w:val="12"/>
    <w:semiHidden/>
    <w:unhideWhenUsed/>
    <w:qFormat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DAD5" w:themeFill="accent2" w:themeFillTint="7F"/>
      </w:tcPr>
    </w:tblStylePr>
  </w:style>
  <w:style w:type="table" w:styleId="217">
    <w:name w:val="Medium Grid 3 Accent 3"/>
    <w:basedOn w:val="12"/>
    <w:semiHidden/>
    <w:unhideWhenUsed/>
    <w:qFormat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AFED6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33FFA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33FFAD" w:themeFill="accent3" w:themeFillTint="7F"/>
      </w:tcPr>
    </w:tblStylePr>
  </w:style>
  <w:style w:type="table" w:styleId="218">
    <w:name w:val="Medium Grid 3 Accent 4"/>
    <w:basedOn w:val="12"/>
    <w:semiHidden/>
    <w:unhideWhenUsed/>
    <w:qFormat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2D2CA" w:themeFill="accent4" w:themeFillTint="7F"/>
      </w:tcPr>
    </w:tblStylePr>
  </w:style>
  <w:style w:type="table" w:styleId="219">
    <w:name w:val="Medium Grid 3 Accent 5"/>
    <w:basedOn w:val="12"/>
    <w:semiHidden/>
    <w:unhideWhenUsed/>
    <w:qFormat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EAFB3" w:themeFill="accent5" w:themeFillTint="7F"/>
      </w:tcPr>
    </w:tblStylePr>
  </w:style>
  <w:style w:type="table" w:styleId="220">
    <w:name w:val="Medium Grid 3 Accent 6"/>
    <w:basedOn w:val="12"/>
    <w:semiHidden/>
    <w:unhideWhenUsed/>
    <w:qFormat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B888C" w:themeFill="accent6" w:themeFillTint="7F"/>
      </w:tcPr>
    </w:tblStylePr>
  </w:style>
  <w:style w:type="table" w:styleId="221">
    <w:name w:val="Dark List"/>
    <w:basedOn w:val="12"/>
    <w:semiHidden/>
    <w:unhideWhenUsed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semiHidden/>
    <w:unhideWhenUsed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223">
    <w:name w:val="Dark List Accent 2"/>
    <w:basedOn w:val="12"/>
    <w:semiHidden/>
    <w:unhideWhenUsed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5B4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224">
    <w:name w:val="Dark List Accent 3"/>
    <w:basedOn w:val="12"/>
    <w:semiHidden/>
    <w:unhideWhenUsed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225">
    <w:name w:val="Dark List Accent 4"/>
    <w:basedOn w:val="12"/>
    <w:semiHidden/>
    <w:unhideWhenUsed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226">
    <w:name w:val="Dark List Accent 5"/>
    <w:basedOn w:val="12"/>
    <w:semiHidden/>
    <w:unhideWhenUsed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227">
    <w:name w:val="Dark List Accent 6"/>
    <w:basedOn w:val="12"/>
    <w:semiHidden/>
    <w:unhideWhenUsed/>
    <w:qFormat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table" w:styleId="228">
    <w:name w:val="Colorful Shading"/>
    <w:basedOn w:val="12"/>
    <w:semiHidden/>
    <w:unhideWhenUsed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semiHidden/>
    <w:unhideWhenUsed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2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semiHidden/>
    <w:unhideWhenUsed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2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B6E5D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B6E5D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E5D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semiHidden/>
    <w:unhideWhenUsed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6A695" w:themeColor="accent4" w:sz="2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6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D" w:themeFill="accent3" w:themeFillTint="7F"/>
      </w:tcPr>
    </w:tblStylePr>
  </w:style>
  <w:style w:type="table" w:styleId="232">
    <w:name w:val="Colorful Shading Accent 4"/>
    <w:basedOn w:val="12"/>
    <w:semiHidden/>
    <w:unhideWhenUsed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63D" w:themeColor="accent3" w:sz="2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semiHidden/>
    <w:unhideWhenUsed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D2B2D" w:themeColor="accent6" w:sz="2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semiHidden/>
    <w:unhideWhenUsed/>
    <w:qFormat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A6369" w:themeColor="accent5" w:sz="2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4191A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4191A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A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semiHidden/>
    <w:unhideWhenUsed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A0928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semiHidden/>
    <w:unhideWhenUsed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A0928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237">
    <w:name w:val="Colorful List Accent 2"/>
    <w:basedOn w:val="12"/>
    <w:semiHidden/>
    <w:unhideWhenUsed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A0928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238">
    <w:name w:val="Colorful List Accent 3"/>
    <w:basedOn w:val="12"/>
    <w:semiHidden/>
    <w:unhideWhenUsed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6FF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58A76" w:themeFill="accent4" w:themeFillShade="CC"/>
      </w:tcPr>
    </w:tblStylePr>
    <w:tblStylePr w:type="lastRow">
      <w:rPr>
        <w:b/>
        <w:bCs/>
        <w:color w:val="668A7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E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239">
    <w:name w:val="Colorful List Accent 4"/>
    <w:basedOn w:val="12"/>
    <w:semiHidden/>
    <w:unhideWhenUsed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5130" w:themeFill="accent3" w:themeFillShade="CC"/>
      </w:tcPr>
    </w:tblStylePr>
    <w:tblStylePr w:type="lastRow">
      <w:rPr>
        <w:b/>
        <w:bCs/>
        <w:color w:val="00523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240">
    <w:name w:val="Colorful List Accent 5"/>
    <w:basedOn w:val="12"/>
    <w:semiHidden/>
    <w:unhideWhenUsed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02223" w:themeFill="accent6" w:themeFillShade="CC"/>
      </w:tcPr>
    </w:tblStylePr>
    <w:tblStylePr w:type="lastRow">
      <w:rPr>
        <w:b/>
        <w:bCs/>
        <w:color w:val="31222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FE0" w:themeFill="accent5" w:themeFillTint="33"/>
      </w:tcPr>
    </w:tblStylePr>
  </w:style>
  <w:style w:type="table" w:styleId="241">
    <w:name w:val="Colorful List Accent 6"/>
    <w:basedOn w:val="12"/>
    <w:semiHidden/>
    <w:unhideWhenUsed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14F53" w:themeFill="accent5" w:themeFillShade="CC"/>
      </w:tcPr>
    </w:tblStylePr>
    <w:tblStylePr w:type="lastRow">
      <w:rPr>
        <w:b/>
        <w:bCs/>
        <w:color w:val="624F54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242">
    <w:name w:val="Colorful Grid"/>
    <w:basedOn w:val="12"/>
    <w:semiHidden/>
    <w:unhideWhenUsed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semiHidden/>
    <w:unhideWhenUsed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244">
    <w:name w:val="Colorful Grid Accent 2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245">
    <w:name w:val="Colorful Grid Accent 3"/>
    <w:basedOn w:val="12"/>
    <w:semiHidden/>
    <w:unhideWhenUsed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D" w:themeFill="accent3" w:themeFillTint="7F"/>
      </w:tcPr>
    </w:tblStylePr>
    <w:tblStylePr w:type="band1Horz">
      <w:tblPr/>
      <w:tcPr>
        <w:shd w:val="clear" w:color="auto" w:fill="33FFAD" w:themeFill="accent3" w:themeFillTint="7F"/>
      </w:tcPr>
    </w:tblStylePr>
  </w:style>
  <w:style w:type="table" w:styleId="246">
    <w:name w:val="Colorful Grid Accent 4"/>
    <w:basedOn w:val="12"/>
    <w:semiHidden/>
    <w:unhideWhenUsed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247">
    <w:name w:val="Colorful Grid Accent 5"/>
    <w:basedOn w:val="12"/>
    <w:semiHidden/>
    <w:unhideWhenUsed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248">
    <w:name w:val="Colorful Grid Accent 6"/>
    <w:basedOn w:val="12"/>
    <w:semiHidden/>
    <w:unhideWhenUsed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character" w:styleId="249">
    <w:name w:val="Placeholder Text"/>
    <w:basedOn w:val="11"/>
    <w:semiHidden/>
    <w:qFormat/>
    <w:uiPriority w:val="99"/>
    <w:rPr>
      <w:color w:val="808080"/>
    </w:rPr>
  </w:style>
  <w:style w:type="paragraph" w:customStyle="1" w:styleId="250">
    <w:name w:val="Background Placeholder"/>
    <w:basedOn w:val="1"/>
    <w:next w:val="1"/>
    <w:semiHidden/>
    <w:qFormat/>
    <w:uiPriority w:val="0"/>
    <w:pPr>
      <w:spacing w:before="0" w:after="600"/>
    </w:pPr>
    <w:rPr>
      <w:sz w:val="10"/>
    </w:rPr>
  </w:style>
  <w:style w:type="character" w:customStyle="1" w:styleId="251">
    <w:name w:val="Footer Char"/>
    <w:basedOn w:val="11"/>
    <w:link w:val="37"/>
    <w:semiHidden/>
    <w:uiPriority w:val="99"/>
    <w:rPr>
      <w:rFonts w:asciiTheme="majorHAnsi" w:hAnsiTheme="majorHAnsi"/>
      <w:color w:val="44546A" w:themeColor="text2"/>
      <w:szCs w:val="21"/>
      <w14:textFill>
        <w14:solidFill>
          <w14:schemeClr w14:val="tx2"/>
        </w14:solidFill>
      </w14:textFill>
    </w:rPr>
  </w:style>
  <w:style w:type="table" w:customStyle="1" w:styleId="252">
    <w:name w:val="List Table 6 Colorful"/>
    <w:basedOn w:val="12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302119" w:themeColor="accent1" w:themeShade="80"/>
      <w:sz w:val="21"/>
      <w:szCs w:val="21"/>
    </w:rPr>
  </w:style>
  <w:style w:type="character" w:customStyle="1" w:styleId="254">
    <w:name w:val="Header Char"/>
    <w:basedOn w:val="11"/>
    <w:link w:val="40"/>
    <w:semiHidden/>
    <w:uiPriority w:val="99"/>
    <w:rPr>
      <w:rFonts w:asciiTheme="majorHAnsi" w:hAnsiTheme="majorHAnsi"/>
      <w:color w:val="44546A" w:themeColor="text2"/>
      <w:szCs w:val="21"/>
      <w14:textFill>
        <w14:solidFill>
          <w14:schemeClr w14:val="tx2"/>
        </w14:solidFill>
      </w14:textFill>
    </w:rPr>
  </w:style>
  <w:style w:type="character" w:customStyle="1" w:styleId="255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paragraph" w:customStyle="1" w:styleId="256">
    <w:name w:val="Bibliography"/>
    <w:basedOn w:val="1"/>
    <w:next w:val="1"/>
    <w:semiHidden/>
    <w:unhideWhenUsed/>
    <w:uiPriority w:val="37"/>
  </w:style>
  <w:style w:type="character" w:customStyle="1" w:styleId="257">
    <w:name w:val="Body Text Char"/>
    <w:basedOn w:val="11"/>
    <w:link w:val="15"/>
    <w:semiHidden/>
    <w:uiPriority w:val="99"/>
    <w:rPr>
      <w:szCs w:val="21"/>
    </w:rPr>
  </w:style>
  <w:style w:type="character" w:customStyle="1" w:styleId="258">
    <w:name w:val="Body Text 2 Char"/>
    <w:basedOn w:val="11"/>
    <w:link w:val="16"/>
    <w:semiHidden/>
    <w:uiPriority w:val="99"/>
    <w:rPr>
      <w:szCs w:val="21"/>
    </w:rPr>
  </w:style>
  <w:style w:type="character" w:customStyle="1" w:styleId="259">
    <w:name w:val="Body Text 3 Char"/>
    <w:basedOn w:val="11"/>
    <w:link w:val="17"/>
    <w:semiHidden/>
    <w:uiPriority w:val="99"/>
    <w:rPr>
      <w:szCs w:val="16"/>
    </w:rPr>
  </w:style>
  <w:style w:type="character" w:customStyle="1" w:styleId="260">
    <w:name w:val="Body Text First Indent Char"/>
    <w:basedOn w:val="257"/>
    <w:link w:val="18"/>
    <w:semiHidden/>
    <w:uiPriority w:val="99"/>
    <w:rPr>
      <w:szCs w:val="21"/>
    </w:rPr>
  </w:style>
  <w:style w:type="character" w:customStyle="1" w:styleId="261">
    <w:name w:val="Body Text Indent Char"/>
    <w:basedOn w:val="11"/>
    <w:link w:val="19"/>
    <w:semiHidden/>
    <w:uiPriority w:val="99"/>
    <w:rPr>
      <w:szCs w:val="21"/>
    </w:rPr>
  </w:style>
  <w:style w:type="character" w:customStyle="1" w:styleId="262">
    <w:name w:val="Body Text First Indent 2 Char"/>
    <w:basedOn w:val="261"/>
    <w:link w:val="20"/>
    <w:semiHidden/>
    <w:uiPriority w:val="99"/>
    <w:rPr>
      <w:szCs w:val="21"/>
    </w:rPr>
  </w:style>
  <w:style w:type="character" w:customStyle="1" w:styleId="263">
    <w:name w:val="Body Text Indent 2 Char"/>
    <w:basedOn w:val="11"/>
    <w:link w:val="21"/>
    <w:semiHidden/>
    <w:uiPriority w:val="99"/>
    <w:rPr>
      <w:szCs w:val="21"/>
    </w:rPr>
  </w:style>
  <w:style w:type="character" w:customStyle="1" w:styleId="264">
    <w:name w:val="Body Text Indent 3 Char"/>
    <w:basedOn w:val="11"/>
    <w:link w:val="22"/>
    <w:semiHidden/>
    <w:uiPriority w:val="99"/>
    <w:rPr>
      <w:szCs w:val="16"/>
    </w:rPr>
  </w:style>
  <w:style w:type="character" w:customStyle="1" w:styleId="265">
    <w:name w:val="Book Title"/>
    <w:basedOn w:val="11"/>
    <w:semiHidden/>
    <w:unhideWhenUsed/>
    <w:qFormat/>
    <w:uiPriority w:val="33"/>
    <w:rPr>
      <w:b/>
      <w:bCs/>
      <w:i/>
      <w:iCs/>
      <w:spacing w:val="0"/>
    </w:rPr>
  </w:style>
  <w:style w:type="character" w:customStyle="1" w:styleId="266">
    <w:name w:val="Closing Char"/>
    <w:basedOn w:val="11"/>
    <w:link w:val="24"/>
    <w:semiHidden/>
    <w:uiPriority w:val="99"/>
    <w:rPr>
      <w:szCs w:val="21"/>
    </w:rPr>
  </w:style>
  <w:style w:type="character" w:customStyle="1" w:styleId="267">
    <w:name w:val="Comment Text Char"/>
    <w:basedOn w:val="11"/>
    <w:link w:val="26"/>
    <w:semiHidden/>
    <w:qFormat/>
    <w:uiPriority w:val="99"/>
    <w:rPr>
      <w:szCs w:val="20"/>
    </w:rPr>
  </w:style>
  <w:style w:type="character" w:customStyle="1" w:styleId="268">
    <w:name w:val="Comment Subject Char"/>
    <w:basedOn w:val="267"/>
    <w:link w:val="27"/>
    <w:semiHidden/>
    <w:uiPriority w:val="99"/>
    <w:rPr>
      <w:b/>
      <w:bCs/>
      <w:szCs w:val="20"/>
    </w:rPr>
  </w:style>
  <w:style w:type="character" w:customStyle="1" w:styleId="269">
    <w:name w:val="Date Char"/>
    <w:basedOn w:val="11"/>
    <w:link w:val="28"/>
    <w:semiHidden/>
    <w:uiPriority w:val="3"/>
    <w:rPr>
      <w:rFonts w:asciiTheme="majorHAnsi" w:hAnsiTheme="majorHAnsi"/>
      <w:color w:val="44546A" w:themeColor="text2"/>
      <w:szCs w:val="21"/>
      <w14:textFill>
        <w14:solidFill>
          <w14:schemeClr w14:val="tx2"/>
        </w14:solidFill>
      </w14:textFill>
    </w:rPr>
  </w:style>
  <w:style w:type="character" w:customStyle="1" w:styleId="270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1">
    <w:name w:val="E-mail Signature Char"/>
    <w:basedOn w:val="11"/>
    <w:link w:val="30"/>
    <w:semiHidden/>
    <w:uiPriority w:val="99"/>
    <w:rPr>
      <w:szCs w:val="21"/>
    </w:rPr>
  </w:style>
  <w:style w:type="character" w:customStyle="1" w:styleId="272">
    <w:name w:val="Endnote Text Char"/>
    <w:basedOn w:val="11"/>
    <w:link w:val="33"/>
    <w:semiHidden/>
    <w:uiPriority w:val="99"/>
    <w:rPr>
      <w:szCs w:val="20"/>
    </w:rPr>
  </w:style>
  <w:style w:type="character" w:customStyle="1" w:styleId="273">
    <w:name w:val="Footnote Text Char"/>
    <w:basedOn w:val="11"/>
    <w:link w:val="39"/>
    <w:semiHidden/>
    <w:uiPriority w:val="99"/>
    <w:rPr>
      <w:szCs w:val="20"/>
    </w:rPr>
  </w:style>
  <w:style w:type="table" w:customStyle="1" w:styleId="274">
    <w:name w:val="Grid Table 1 Light"/>
    <w:basedOn w:val="12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1"/>
    <w:basedOn w:val="12"/>
    <w:uiPriority w:val="46"/>
    <w:pPr>
      <w:spacing w:after="0"/>
    </w:pPr>
    <w:tblPr>
      <w:tblBorders>
        <w:top w:val="single" w:color="CCAFA0" w:themeColor="accent1" w:themeTint="66" w:sz="4" w:space="0"/>
        <w:left w:val="single" w:color="CCAFA0" w:themeColor="accent1" w:themeTint="66" w:sz="4" w:space="0"/>
        <w:bottom w:val="single" w:color="CCAFA0" w:themeColor="accent1" w:themeTint="66" w:sz="4" w:space="0"/>
        <w:right w:val="single" w:color="CCAFA0" w:themeColor="accent1" w:themeTint="66" w:sz="4" w:space="0"/>
        <w:insideH w:val="single" w:color="CCAFA0" w:themeColor="accent1" w:themeTint="66" w:sz="4" w:space="0"/>
        <w:insideV w:val="single" w:color="CCAFA0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B3887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2"/>
    <w:basedOn w:val="12"/>
    <w:uiPriority w:val="46"/>
    <w:pPr>
      <w:spacing w:after="0"/>
    </w:pPr>
    <w:tblPr>
      <w:tblBorders>
        <w:top w:val="single" w:color="E5E1DD" w:themeColor="accent2" w:themeTint="66" w:sz="4" w:space="0"/>
        <w:left w:val="single" w:color="E5E1DD" w:themeColor="accent2" w:themeTint="66" w:sz="4" w:space="0"/>
        <w:bottom w:val="single" w:color="E5E1DD" w:themeColor="accent2" w:themeTint="66" w:sz="4" w:space="0"/>
        <w:right w:val="single" w:color="E5E1DD" w:themeColor="accent2" w:themeTint="66" w:sz="4" w:space="0"/>
        <w:insideH w:val="single" w:color="E5E1DD" w:themeColor="accent2" w:themeTint="66" w:sz="4" w:space="0"/>
        <w:insideV w:val="single" w:color="E5E1DD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D3C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3"/>
    <w:basedOn w:val="12"/>
    <w:uiPriority w:val="46"/>
    <w:pPr>
      <w:spacing w:after="0"/>
    </w:pPr>
    <w:tblPr>
      <w:tblBorders>
        <w:top w:val="single" w:color="5BFFBD" w:themeColor="accent3" w:themeTint="66" w:sz="4" w:space="0"/>
        <w:left w:val="single" w:color="5BFFBD" w:themeColor="accent3" w:themeTint="66" w:sz="4" w:space="0"/>
        <w:bottom w:val="single" w:color="5BFFBD" w:themeColor="accent3" w:themeTint="66" w:sz="4" w:space="0"/>
        <w:right w:val="single" w:color="5BFFBD" w:themeColor="accent3" w:themeTint="66" w:sz="4" w:space="0"/>
        <w:insideH w:val="single" w:color="5BFFBD" w:themeColor="accent3" w:themeTint="66" w:sz="4" w:space="0"/>
        <w:insideV w:val="single" w:color="5BFFBD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0AFF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4"/>
    <w:basedOn w:val="12"/>
    <w:uiPriority w:val="46"/>
    <w:pPr>
      <w:spacing w:after="0"/>
    </w:pPr>
    <w:tblPr>
      <w:tblBorders>
        <w:top w:val="single" w:color="CEDBD4" w:themeColor="accent4" w:themeTint="66" w:sz="4" w:space="0"/>
        <w:left w:val="single" w:color="CEDBD4" w:themeColor="accent4" w:themeTint="66" w:sz="4" w:space="0"/>
        <w:bottom w:val="single" w:color="CEDBD4" w:themeColor="accent4" w:themeTint="66" w:sz="4" w:space="0"/>
        <w:right w:val="single" w:color="CEDBD4" w:themeColor="accent4" w:themeTint="66" w:sz="4" w:space="0"/>
        <w:insideH w:val="single" w:color="CEDBD4" w:themeColor="accent4" w:themeTint="66" w:sz="4" w:space="0"/>
        <w:insideV w:val="single" w:color="CEDBD4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6C9B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Accent 5"/>
    <w:basedOn w:val="12"/>
    <w:uiPriority w:val="46"/>
    <w:pPr>
      <w:spacing w:after="0"/>
    </w:pPr>
    <w:tblPr>
      <w:tblBorders>
        <w:top w:val="single" w:color="CBBFC2" w:themeColor="accent5" w:themeTint="66" w:sz="4" w:space="0"/>
        <w:left w:val="single" w:color="CBBFC2" w:themeColor="accent5" w:themeTint="66" w:sz="4" w:space="0"/>
        <w:bottom w:val="single" w:color="CBBFC2" w:themeColor="accent5" w:themeTint="66" w:sz="4" w:space="0"/>
        <w:right w:val="single" w:color="CBBFC2" w:themeColor="accent5" w:themeTint="66" w:sz="4" w:space="0"/>
        <w:insideH w:val="single" w:color="CBBFC2" w:themeColor="accent5" w:themeTint="66" w:sz="4" w:space="0"/>
        <w:insideV w:val="single" w:color="CBBFC2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B19FA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Accent 6"/>
    <w:basedOn w:val="12"/>
    <w:uiPriority w:val="46"/>
    <w:pPr>
      <w:spacing w:after="0"/>
    </w:pPr>
    <w:tblPr>
      <w:tblBorders>
        <w:top w:val="single" w:color="BB9FA2" w:themeColor="accent6" w:themeTint="66" w:sz="4" w:space="0"/>
        <w:left w:val="single" w:color="BB9FA2" w:themeColor="accent6" w:themeTint="66" w:sz="4" w:space="0"/>
        <w:bottom w:val="single" w:color="BB9FA2" w:themeColor="accent6" w:themeTint="66" w:sz="4" w:space="0"/>
        <w:right w:val="single" w:color="BB9FA2" w:themeColor="accent6" w:themeTint="66" w:sz="4" w:space="0"/>
        <w:insideH w:val="single" w:color="BB9FA2" w:themeColor="accent6" w:themeTint="66" w:sz="4" w:space="0"/>
        <w:insideV w:val="single" w:color="BB9FA2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A707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2"/>
    <w:basedOn w:val="12"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2">
    <w:name w:val="Grid Table 2 Accent 1"/>
    <w:basedOn w:val="12"/>
    <w:uiPriority w:val="47"/>
    <w:pPr>
      <w:spacing w:after="0"/>
    </w:pPr>
    <w:tblPr>
      <w:tblBorders>
        <w:top w:val="single" w:color="B38870" w:themeColor="accent1" w:themeTint="99" w:sz="2" w:space="0"/>
        <w:bottom w:val="single" w:color="B38870" w:themeColor="accent1" w:themeTint="99" w:sz="2" w:space="0"/>
        <w:insideH w:val="single" w:color="B38870" w:themeColor="accent1" w:themeTint="99" w:sz="2" w:space="0"/>
        <w:insideV w:val="single" w:color="B38870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3887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3887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283">
    <w:name w:val="Grid Table 2 Accent 2"/>
    <w:basedOn w:val="12"/>
    <w:uiPriority w:val="47"/>
    <w:pPr>
      <w:spacing w:after="0"/>
    </w:pPr>
    <w:tblPr>
      <w:tblBorders>
        <w:top w:val="single" w:color="D8D3CC" w:themeColor="accent2" w:themeTint="99" w:sz="2" w:space="0"/>
        <w:bottom w:val="single" w:color="D8D3CC" w:themeColor="accent2" w:themeTint="99" w:sz="2" w:space="0"/>
        <w:insideH w:val="single" w:color="D8D3CC" w:themeColor="accent2" w:themeTint="99" w:sz="2" w:space="0"/>
        <w:insideV w:val="single" w:color="D8D3CC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8D3C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8D3C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284">
    <w:name w:val="Grid Table 2 Accent 3"/>
    <w:basedOn w:val="12"/>
    <w:uiPriority w:val="47"/>
    <w:pPr>
      <w:spacing w:after="0"/>
    </w:pPr>
    <w:tblPr>
      <w:tblBorders>
        <w:top w:val="single" w:color="0AFF9C" w:themeColor="accent3" w:themeTint="99" w:sz="2" w:space="0"/>
        <w:bottom w:val="single" w:color="0AFF9C" w:themeColor="accent3" w:themeTint="99" w:sz="2" w:space="0"/>
        <w:insideH w:val="single" w:color="0AFF9C" w:themeColor="accent3" w:themeTint="99" w:sz="2" w:space="0"/>
        <w:insideV w:val="single" w:color="0AFF9C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AFF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AFF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285">
    <w:name w:val="Grid Table 2 Accent 4"/>
    <w:basedOn w:val="12"/>
    <w:uiPriority w:val="47"/>
    <w:pPr>
      <w:spacing w:after="0"/>
    </w:pPr>
    <w:tblPr>
      <w:tblBorders>
        <w:top w:val="single" w:color="B6C9BF" w:themeColor="accent4" w:themeTint="99" w:sz="2" w:space="0"/>
        <w:bottom w:val="single" w:color="B6C9BF" w:themeColor="accent4" w:themeTint="99" w:sz="2" w:space="0"/>
        <w:insideH w:val="single" w:color="B6C9BF" w:themeColor="accent4" w:themeTint="99" w:sz="2" w:space="0"/>
        <w:insideV w:val="single" w:color="B6C9B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6C9B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6C9B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286">
    <w:name w:val="Grid Table 2 Accent 5"/>
    <w:basedOn w:val="12"/>
    <w:uiPriority w:val="47"/>
    <w:pPr>
      <w:spacing w:after="0"/>
    </w:pPr>
    <w:tblPr>
      <w:tblBorders>
        <w:top w:val="single" w:color="B19FA3" w:themeColor="accent5" w:themeTint="99" w:sz="2" w:space="0"/>
        <w:bottom w:val="single" w:color="B19FA3" w:themeColor="accent5" w:themeTint="99" w:sz="2" w:space="0"/>
        <w:insideH w:val="single" w:color="B19FA3" w:themeColor="accent5" w:themeTint="99" w:sz="2" w:space="0"/>
        <w:insideV w:val="single" w:color="B19FA3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19FA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19FA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287">
    <w:name w:val="Grid Table 2 Accent 6"/>
    <w:basedOn w:val="12"/>
    <w:uiPriority w:val="47"/>
    <w:pPr>
      <w:spacing w:after="0"/>
    </w:pPr>
    <w:tblPr>
      <w:tblBorders>
        <w:top w:val="single" w:color="9A7074" w:themeColor="accent6" w:themeTint="99" w:sz="2" w:space="0"/>
        <w:bottom w:val="single" w:color="9A7074" w:themeColor="accent6" w:themeTint="99" w:sz="2" w:space="0"/>
        <w:insideH w:val="single" w:color="9A7074" w:themeColor="accent6" w:themeTint="99" w:sz="2" w:space="0"/>
        <w:insideV w:val="single" w:color="9A7074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A707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A707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288">
    <w:name w:val="Grid Table 3"/>
    <w:basedOn w:val="12"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9">
    <w:name w:val="Grid Table 3 Accent 1"/>
    <w:basedOn w:val="12"/>
    <w:uiPriority w:val="48"/>
    <w:pPr>
      <w:spacing w:after="0"/>
    </w:p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  <w:tblStylePr w:type="neCell">
      <w:tcPr>
        <w:tcBorders>
          <w:bottom w:val="single" w:color="B38870" w:themeColor="accent1" w:themeTint="99" w:sz="4" w:space="0"/>
        </w:tcBorders>
      </w:tcPr>
    </w:tblStylePr>
    <w:tblStylePr w:type="nwCell">
      <w:tcPr>
        <w:tcBorders>
          <w:bottom w:val="single" w:color="B38870" w:themeColor="accent1" w:themeTint="99" w:sz="4" w:space="0"/>
        </w:tcBorders>
      </w:tcPr>
    </w:tblStylePr>
    <w:tblStylePr w:type="seCell">
      <w:tcPr>
        <w:tcBorders>
          <w:top w:val="single" w:color="B38870" w:themeColor="accent1" w:themeTint="99" w:sz="4" w:space="0"/>
        </w:tcBorders>
      </w:tcPr>
    </w:tblStylePr>
    <w:tblStylePr w:type="swCell">
      <w:tcPr>
        <w:tcBorders>
          <w:top w:val="single" w:color="B38870" w:themeColor="accent1" w:themeTint="99" w:sz="4" w:space="0"/>
        </w:tcBorders>
      </w:tcPr>
    </w:tblStylePr>
  </w:style>
  <w:style w:type="table" w:customStyle="1" w:styleId="290">
    <w:name w:val="Grid Table 3 Accent 2"/>
    <w:basedOn w:val="12"/>
    <w:uiPriority w:val="48"/>
    <w:pPr>
      <w:spacing w:after="0"/>
    </w:p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  <w:tblStylePr w:type="neCell">
      <w:tcPr>
        <w:tcBorders>
          <w:bottom w:val="single" w:color="D8D3CC" w:themeColor="accent2" w:themeTint="99" w:sz="4" w:space="0"/>
        </w:tcBorders>
      </w:tcPr>
    </w:tblStylePr>
    <w:tblStylePr w:type="nwCell">
      <w:tcPr>
        <w:tcBorders>
          <w:bottom w:val="single" w:color="D8D3CC" w:themeColor="accent2" w:themeTint="99" w:sz="4" w:space="0"/>
        </w:tcBorders>
      </w:tcPr>
    </w:tblStylePr>
    <w:tblStylePr w:type="seCell">
      <w:tcPr>
        <w:tcBorders>
          <w:top w:val="single" w:color="D8D3CC" w:themeColor="accent2" w:themeTint="99" w:sz="4" w:space="0"/>
        </w:tcBorders>
      </w:tcPr>
    </w:tblStylePr>
    <w:tblStylePr w:type="swCell">
      <w:tcPr>
        <w:tcBorders>
          <w:top w:val="single" w:color="D8D3CC" w:themeColor="accent2" w:themeTint="99" w:sz="4" w:space="0"/>
        </w:tcBorders>
      </w:tcPr>
    </w:tblStylePr>
  </w:style>
  <w:style w:type="table" w:customStyle="1" w:styleId="291">
    <w:name w:val="Grid Table 3 Accent 3"/>
    <w:basedOn w:val="12"/>
    <w:uiPriority w:val="48"/>
    <w:pPr>
      <w:spacing w:after="0"/>
    </w:p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  <w:tblStylePr w:type="neCell">
      <w:tcPr>
        <w:tcBorders>
          <w:bottom w:val="single" w:color="0AFF9C" w:themeColor="accent3" w:themeTint="99" w:sz="4" w:space="0"/>
        </w:tcBorders>
      </w:tcPr>
    </w:tblStylePr>
    <w:tblStylePr w:type="nwCell">
      <w:tcPr>
        <w:tcBorders>
          <w:bottom w:val="single" w:color="0AFF9C" w:themeColor="accent3" w:themeTint="99" w:sz="4" w:space="0"/>
        </w:tcBorders>
      </w:tcPr>
    </w:tblStylePr>
    <w:tblStylePr w:type="seCell">
      <w:tcPr>
        <w:tcBorders>
          <w:top w:val="single" w:color="0AFF9C" w:themeColor="accent3" w:themeTint="99" w:sz="4" w:space="0"/>
        </w:tcBorders>
      </w:tcPr>
    </w:tblStylePr>
    <w:tblStylePr w:type="swCell">
      <w:tcPr>
        <w:tcBorders>
          <w:top w:val="single" w:color="0AFF9C" w:themeColor="accent3" w:themeTint="99" w:sz="4" w:space="0"/>
        </w:tcBorders>
      </w:tcPr>
    </w:tblStylePr>
  </w:style>
  <w:style w:type="table" w:customStyle="1" w:styleId="292">
    <w:name w:val="Grid Table 3 Accent 4"/>
    <w:basedOn w:val="12"/>
    <w:uiPriority w:val="48"/>
    <w:pPr>
      <w:spacing w:after="0"/>
    </w:p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  <w:tblStylePr w:type="neCell">
      <w:tcPr>
        <w:tcBorders>
          <w:bottom w:val="single" w:color="B6C9BF" w:themeColor="accent4" w:themeTint="99" w:sz="4" w:space="0"/>
        </w:tcBorders>
      </w:tcPr>
    </w:tblStylePr>
    <w:tblStylePr w:type="nwCell">
      <w:tcPr>
        <w:tcBorders>
          <w:bottom w:val="single" w:color="B6C9BF" w:themeColor="accent4" w:themeTint="99" w:sz="4" w:space="0"/>
        </w:tcBorders>
      </w:tcPr>
    </w:tblStylePr>
    <w:tblStylePr w:type="seCell">
      <w:tcPr>
        <w:tcBorders>
          <w:top w:val="single" w:color="B6C9BF" w:themeColor="accent4" w:themeTint="99" w:sz="4" w:space="0"/>
        </w:tcBorders>
      </w:tcPr>
    </w:tblStylePr>
    <w:tblStylePr w:type="swCell">
      <w:tcPr>
        <w:tcBorders>
          <w:top w:val="single" w:color="B6C9BF" w:themeColor="accent4" w:themeTint="99" w:sz="4" w:space="0"/>
        </w:tcBorders>
      </w:tcPr>
    </w:tblStylePr>
  </w:style>
  <w:style w:type="table" w:customStyle="1" w:styleId="293">
    <w:name w:val="Grid Table 3 Accent 5"/>
    <w:basedOn w:val="12"/>
    <w:uiPriority w:val="48"/>
    <w:pPr>
      <w:spacing w:after="0"/>
    </w:p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  <w:tblStylePr w:type="neCell">
      <w:tcPr>
        <w:tcBorders>
          <w:bottom w:val="single" w:color="B19FA3" w:themeColor="accent5" w:themeTint="99" w:sz="4" w:space="0"/>
        </w:tcBorders>
      </w:tcPr>
    </w:tblStylePr>
    <w:tblStylePr w:type="nwCell">
      <w:tcPr>
        <w:tcBorders>
          <w:bottom w:val="single" w:color="B19FA3" w:themeColor="accent5" w:themeTint="99" w:sz="4" w:space="0"/>
        </w:tcBorders>
      </w:tcPr>
    </w:tblStylePr>
    <w:tblStylePr w:type="seCell">
      <w:tcPr>
        <w:tcBorders>
          <w:top w:val="single" w:color="B19FA3" w:themeColor="accent5" w:themeTint="99" w:sz="4" w:space="0"/>
        </w:tcBorders>
      </w:tcPr>
    </w:tblStylePr>
    <w:tblStylePr w:type="swCell">
      <w:tcPr>
        <w:tcBorders>
          <w:top w:val="single" w:color="B19FA3" w:themeColor="accent5" w:themeTint="99" w:sz="4" w:space="0"/>
        </w:tcBorders>
      </w:tcPr>
    </w:tblStylePr>
  </w:style>
  <w:style w:type="table" w:customStyle="1" w:styleId="294">
    <w:name w:val="Grid Table 3 Accent 6"/>
    <w:basedOn w:val="12"/>
    <w:qFormat/>
    <w:uiPriority w:val="48"/>
    <w:pPr>
      <w:spacing w:after="0"/>
    </w:p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  <w:tblStylePr w:type="neCell">
      <w:tcPr>
        <w:tcBorders>
          <w:bottom w:val="single" w:color="9A7074" w:themeColor="accent6" w:themeTint="99" w:sz="4" w:space="0"/>
        </w:tcBorders>
      </w:tcPr>
    </w:tblStylePr>
    <w:tblStylePr w:type="nwCell">
      <w:tcPr>
        <w:tcBorders>
          <w:bottom w:val="single" w:color="9A7074" w:themeColor="accent6" w:themeTint="99" w:sz="4" w:space="0"/>
        </w:tcBorders>
      </w:tcPr>
    </w:tblStylePr>
    <w:tblStylePr w:type="seCell">
      <w:tcPr>
        <w:tcBorders>
          <w:top w:val="single" w:color="9A7074" w:themeColor="accent6" w:themeTint="99" w:sz="4" w:space="0"/>
        </w:tcBorders>
      </w:tcPr>
    </w:tblStylePr>
    <w:tblStylePr w:type="swCell">
      <w:tcPr>
        <w:tcBorders>
          <w:top w:val="single" w:color="9A7074" w:themeColor="accent6" w:themeTint="99" w:sz="4" w:space="0"/>
        </w:tcBorders>
      </w:tcPr>
    </w:tblStylePr>
  </w:style>
  <w:style w:type="table" w:customStyle="1" w:styleId="295">
    <w:name w:val="Grid Table 4"/>
    <w:basedOn w:val="1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6">
    <w:name w:val="Grid Table 4 Accent 1"/>
    <w:basedOn w:val="12"/>
    <w:qFormat/>
    <w:uiPriority w:val="49"/>
    <w:pPr>
      <w:spacing w:after="0"/>
    </w:p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297">
    <w:name w:val="Grid Table 4 Accent 2"/>
    <w:basedOn w:val="12"/>
    <w:uiPriority w:val="49"/>
    <w:pPr>
      <w:spacing w:after="0"/>
    </w:p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298">
    <w:name w:val="Grid Table 4 Accent 3"/>
    <w:basedOn w:val="12"/>
    <w:uiPriority w:val="49"/>
    <w:pPr>
      <w:spacing w:after="0"/>
    </w:p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299">
    <w:name w:val="Grid Table 4 Accent 4"/>
    <w:basedOn w:val="12"/>
    <w:uiPriority w:val="49"/>
    <w:pPr>
      <w:spacing w:after="0"/>
    </w:p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00">
    <w:name w:val="Grid Table 4 Accent 5"/>
    <w:basedOn w:val="12"/>
    <w:uiPriority w:val="49"/>
    <w:pPr>
      <w:spacing w:after="0"/>
    </w:p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01">
    <w:name w:val="Grid Table 4 Accent 6"/>
    <w:basedOn w:val="12"/>
    <w:uiPriority w:val="49"/>
    <w:pPr>
      <w:spacing w:after="0"/>
    </w:p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02">
    <w:name w:val="Grid Table 5 Dark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3">
    <w:name w:val="Grid Table 5 Dark Accent 1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band1Vert">
      <w:tcPr>
        <w:shd w:val="clear" w:color="auto" w:fill="CCAFA0" w:themeFill="accent1" w:themeFillTint="66"/>
      </w:tcPr>
    </w:tblStylePr>
    <w:tblStylePr w:type="band1Horz">
      <w:tcPr>
        <w:shd w:val="clear" w:color="auto" w:fill="CCAFA0" w:themeFill="accent1" w:themeFillTint="66"/>
      </w:tcPr>
    </w:tblStylePr>
  </w:style>
  <w:style w:type="table" w:customStyle="1" w:styleId="304">
    <w:name w:val="Grid Table 5 Dark Accent 2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band1Vert">
      <w:tcPr>
        <w:shd w:val="clear" w:color="auto" w:fill="E5E1DD" w:themeFill="accent2" w:themeFillTint="66"/>
      </w:tcPr>
    </w:tblStylePr>
    <w:tblStylePr w:type="band1Horz">
      <w:tcPr>
        <w:shd w:val="clear" w:color="auto" w:fill="E5E1DD" w:themeFill="accent2" w:themeFillTint="66"/>
      </w:tcPr>
    </w:tblStylePr>
  </w:style>
  <w:style w:type="table" w:customStyle="1" w:styleId="305">
    <w:name w:val="Grid Table 5 Dark Accent 3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band1Vert">
      <w:tcPr>
        <w:shd w:val="clear" w:color="auto" w:fill="5BFFBD" w:themeFill="accent3" w:themeFillTint="66"/>
      </w:tcPr>
    </w:tblStylePr>
    <w:tblStylePr w:type="band1Horz">
      <w:tcPr>
        <w:shd w:val="clear" w:color="auto" w:fill="5BFFBD" w:themeFill="accent3" w:themeFillTint="66"/>
      </w:tcPr>
    </w:tblStylePr>
  </w:style>
  <w:style w:type="table" w:customStyle="1" w:styleId="306">
    <w:name w:val="Grid Table 5 Dark Accent 4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band1Vert">
      <w:tcPr>
        <w:shd w:val="clear" w:color="auto" w:fill="CEDBD4" w:themeFill="accent4" w:themeFillTint="66"/>
      </w:tcPr>
    </w:tblStylePr>
    <w:tblStylePr w:type="band1Horz">
      <w:tcPr>
        <w:shd w:val="clear" w:color="auto" w:fill="CEDBD4" w:themeFill="accent4" w:themeFillTint="66"/>
      </w:tcPr>
    </w:tblStylePr>
  </w:style>
  <w:style w:type="table" w:customStyle="1" w:styleId="307">
    <w:name w:val="Grid Table 5 Dark Accent 5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0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band1Vert">
      <w:tcPr>
        <w:shd w:val="clear" w:color="auto" w:fill="CBBFC2" w:themeFill="accent5" w:themeFillTint="66"/>
      </w:tcPr>
    </w:tblStylePr>
    <w:tblStylePr w:type="band1Horz">
      <w:tcPr>
        <w:shd w:val="clear" w:color="auto" w:fill="CBBFC2" w:themeFill="accent5" w:themeFillTint="66"/>
      </w:tcPr>
    </w:tblStylePr>
  </w:style>
  <w:style w:type="table" w:customStyle="1" w:styleId="308">
    <w:name w:val="Grid Table 5 Dark Accent 6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band1Vert">
      <w:tcPr>
        <w:shd w:val="clear" w:color="auto" w:fill="BB9FA2" w:themeFill="accent6" w:themeFillTint="66"/>
      </w:tcPr>
    </w:tblStylePr>
    <w:tblStylePr w:type="band1Horz">
      <w:tcPr>
        <w:shd w:val="clear" w:color="auto" w:fill="BB9FA2" w:themeFill="accent6" w:themeFillTint="66"/>
      </w:tcPr>
    </w:tblStylePr>
  </w:style>
  <w:style w:type="table" w:customStyle="1" w:styleId="309">
    <w:name w:val="Grid Table 6 Colorful"/>
    <w:basedOn w:val="12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0">
    <w:name w:val="Grid Table 6 Colorful Accent 1"/>
    <w:basedOn w:val="12"/>
    <w:uiPriority w:val="51"/>
    <w:pPr>
      <w:spacing w:after="0"/>
    </w:pPr>
    <w:rPr>
      <w:color w:val="483226" w:themeColor="accent1" w:themeShade="BF"/>
    </w:r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11">
    <w:name w:val="Grid Table 6 Colorful Accent 2"/>
    <w:basedOn w:val="12"/>
    <w:uiPriority w:val="51"/>
    <w:pPr>
      <w:spacing w:after="0"/>
    </w:pPr>
    <w:rPr>
      <w:color w:val="988978" w:themeColor="accent2" w:themeShade="BF"/>
    </w:r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12">
    <w:name w:val="Grid Table 6 Colorful Accent 3"/>
    <w:basedOn w:val="12"/>
    <w:uiPriority w:val="51"/>
    <w:pPr>
      <w:spacing w:after="0"/>
    </w:pPr>
    <w:rPr>
      <w:color w:val="004D2E" w:themeColor="accent3" w:themeShade="BF"/>
    </w:r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13">
    <w:name w:val="Grid Table 6 Colorful Accent 4"/>
    <w:basedOn w:val="12"/>
    <w:uiPriority w:val="51"/>
    <w:pPr>
      <w:spacing w:after="0"/>
    </w:pPr>
    <w:rPr>
      <w:color w:val="5F826F" w:themeColor="accent4" w:themeShade="BF"/>
    </w:r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14">
    <w:name w:val="Grid Table 6 Colorful Accent 5"/>
    <w:basedOn w:val="12"/>
    <w:uiPriority w:val="51"/>
    <w:pPr>
      <w:spacing w:after="0"/>
    </w:pPr>
    <w:rPr>
      <w:color w:val="5C4A4F" w:themeColor="accent5" w:themeShade="BF"/>
    </w:r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15">
    <w:name w:val="Grid Table 6 Colorful Accent 6"/>
    <w:basedOn w:val="12"/>
    <w:uiPriority w:val="51"/>
    <w:pPr>
      <w:spacing w:after="0"/>
    </w:pPr>
    <w:rPr>
      <w:color w:val="2E2022" w:themeColor="accent6" w:themeShade="BF"/>
    </w:r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16">
    <w:name w:val="Grid Table 7 Colorful"/>
    <w:basedOn w:val="1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7">
    <w:name w:val="Grid Table 7 Colorful Accent 1"/>
    <w:basedOn w:val="12"/>
    <w:uiPriority w:val="52"/>
    <w:pPr>
      <w:spacing w:after="0"/>
    </w:pPr>
    <w:rPr>
      <w:color w:val="483226" w:themeColor="accent1" w:themeShade="BF"/>
    </w:r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  <w:tblStylePr w:type="neCell">
      <w:tcPr>
        <w:tcBorders>
          <w:bottom w:val="single" w:color="B38870" w:themeColor="accent1" w:themeTint="99" w:sz="4" w:space="0"/>
        </w:tcBorders>
      </w:tcPr>
    </w:tblStylePr>
    <w:tblStylePr w:type="nwCell">
      <w:tcPr>
        <w:tcBorders>
          <w:bottom w:val="single" w:color="B38870" w:themeColor="accent1" w:themeTint="99" w:sz="4" w:space="0"/>
        </w:tcBorders>
      </w:tcPr>
    </w:tblStylePr>
    <w:tblStylePr w:type="seCell">
      <w:tcPr>
        <w:tcBorders>
          <w:top w:val="single" w:color="B38870" w:themeColor="accent1" w:themeTint="99" w:sz="4" w:space="0"/>
        </w:tcBorders>
      </w:tcPr>
    </w:tblStylePr>
    <w:tblStylePr w:type="swCell">
      <w:tcPr>
        <w:tcBorders>
          <w:top w:val="single" w:color="B38870" w:themeColor="accent1" w:themeTint="99" w:sz="4" w:space="0"/>
        </w:tcBorders>
      </w:tcPr>
    </w:tblStylePr>
  </w:style>
  <w:style w:type="table" w:customStyle="1" w:styleId="318">
    <w:name w:val="Grid Table 7 Colorful Accent 2"/>
    <w:basedOn w:val="12"/>
    <w:uiPriority w:val="52"/>
    <w:pPr>
      <w:spacing w:after="0"/>
    </w:pPr>
    <w:rPr>
      <w:color w:val="988978" w:themeColor="accent2" w:themeShade="BF"/>
    </w:r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  <w:tblStylePr w:type="neCell">
      <w:tcPr>
        <w:tcBorders>
          <w:bottom w:val="single" w:color="D8D3CC" w:themeColor="accent2" w:themeTint="99" w:sz="4" w:space="0"/>
        </w:tcBorders>
      </w:tcPr>
    </w:tblStylePr>
    <w:tblStylePr w:type="nwCell">
      <w:tcPr>
        <w:tcBorders>
          <w:bottom w:val="single" w:color="D8D3CC" w:themeColor="accent2" w:themeTint="99" w:sz="4" w:space="0"/>
        </w:tcBorders>
      </w:tcPr>
    </w:tblStylePr>
    <w:tblStylePr w:type="seCell">
      <w:tcPr>
        <w:tcBorders>
          <w:top w:val="single" w:color="D8D3CC" w:themeColor="accent2" w:themeTint="99" w:sz="4" w:space="0"/>
        </w:tcBorders>
      </w:tcPr>
    </w:tblStylePr>
    <w:tblStylePr w:type="swCell">
      <w:tcPr>
        <w:tcBorders>
          <w:top w:val="single" w:color="D8D3CC" w:themeColor="accent2" w:themeTint="99" w:sz="4" w:space="0"/>
        </w:tcBorders>
      </w:tcPr>
    </w:tblStylePr>
  </w:style>
  <w:style w:type="table" w:customStyle="1" w:styleId="319">
    <w:name w:val="Grid Table 7 Colorful Accent 3"/>
    <w:basedOn w:val="12"/>
    <w:uiPriority w:val="52"/>
    <w:pPr>
      <w:spacing w:after="0"/>
    </w:pPr>
    <w:rPr>
      <w:color w:val="004D2E" w:themeColor="accent3" w:themeShade="BF"/>
    </w:r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  <w:tblStylePr w:type="neCell">
      <w:tcPr>
        <w:tcBorders>
          <w:bottom w:val="single" w:color="0AFF9C" w:themeColor="accent3" w:themeTint="99" w:sz="4" w:space="0"/>
        </w:tcBorders>
      </w:tcPr>
    </w:tblStylePr>
    <w:tblStylePr w:type="nwCell">
      <w:tcPr>
        <w:tcBorders>
          <w:bottom w:val="single" w:color="0AFF9C" w:themeColor="accent3" w:themeTint="99" w:sz="4" w:space="0"/>
        </w:tcBorders>
      </w:tcPr>
    </w:tblStylePr>
    <w:tblStylePr w:type="seCell">
      <w:tcPr>
        <w:tcBorders>
          <w:top w:val="single" w:color="0AFF9C" w:themeColor="accent3" w:themeTint="99" w:sz="4" w:space="0"/>
        </w:tcBorders>
      </w:tcPr>
    </w:tblStylePr>
    <w:tblStylePr w:type="swCell">
      <w:tcPr>
        <w:tcBorders>
          <w:top w:val="single" w:color="0AFF9C" w:themeColor="accent3" w:themeTint="99" w:sz="4" w:space="0"/>
        </w:tcBorders>
      </w:tcPr>
    </w:tblStylePr>
  </w:style>
  <w:style w:type="table" w:customStyle="1" w:styleId="320">
    <w:name w:val="Grid Table 7 Colorful Accent 4"/>
    <w:basedOn w:val="12"/>
    <w:uiPriority w:val="52"/>
    <w:pPr>
      <w:spacing w:after="0"/>
    </w:pPr>
    <w:rPr>
      <w:color w:val="5F826F" w:themeColor="accent4" w:themeShade="BF"/>
    </w:r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  <w:tblStylePr w:type="neCell">
      <w:tcPr>
        <w:tcBorders>
          <w:bottom w:val="single" w:color="B6C9BF" w:themeColor="accent4" w:themeTint="99" w:sz="4" w:space="0"/>
        </w:tcBorders>
      </w:tcPr>
    </w:tblStylePr>
    <w:tblStylePr w:type="nwCell">
      <w:tcPr>
        <w:tcBorders>
          <w:bottom w:val="single" w:color="B6C9BF" w:themeColor="accent4" w:themeTint="99" w:sz="4" w:space="0"/>
        </w:tcBorders>
      </w:tcPr>
    </w:tblStylePr>
    <w:tblStylePr w:type="seCell">
      <w:tcPr>
        <w:tcBorders>
          <w:top w:val="single" w:color="B6C9BF" w:themeColor="accent4" w:themeTint="99" w:sz="4" w:space="0"/>
        </w:tcBorders>
      </w:tcPr>
    </w:tblStylePr>
    <w:tblStylePr w:type="swCell">
      <w:tcPr>
        <w:tcBorders>
          <w:top w:val="single" w:color="B6C9BF" w:themeColor="accent4" w:themeTint="99" w:sz="4" w:space="0"/>
        </w:tcBorders>
      </w:tcPr>
    </w:tblStylePr>
  </w:style>
  <w:style w:type="table" w:customStyle="1" w:styleId="321">
    <w:name w:val="Grid Table 7 Colorful Accent 5"/>
    <w:basedOn w:val="12"/>
    <w:uiPriority w:val="52"/>
    <w:pPr>
      <w:spacing w:after="0"/>
    </w:pPr>
    <w:rPr>
      <w:color w:val="5C4A4F" w:themeColor="accent5" w:themeShade="BF"/>
    </w:r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  <w:tblStylePr w:type="neCell">
      <w:tcPr>
        <w:tcBorders>
          <w:bottom w:val="single" w:color="B19FA3" w:themeColor="accent5" w:themeTint="99" w:sz="4" w:space="0"/>
        </w:tcBorders>
      </w:tcPr>
    </w:tblStylePr>
    <w:tblStylePr w:type="nwCell">
      <w:tcPr>
        <w:tcBorders>
          <w:bottom w:val="single" w:color="B19FA3" w:themeColor="accent5" w:themeTint="99" w:sz="4" w:space="0"/>
        </w:tcBorders>
      </w:tcPr>
    </w:tblStylePr>
    <w:tblStylePr w:type="seCell">
      <w:tcPr>
        <w:tcBorders>
          <w:top w:val="single" w:color="B19FA3" w:themeColor="accent5" w:themeTint="99" w:sz="4" w:space="0"/>
        </w:tcBorders>
      </w:tcPr>
    </w:tblStylePr>
    <w:tblStylePr w:type="swCell">
      <w:tcPr>
        <w:tcBorders>
          <w:top w:val="single" w:color="B19FA3" w:themeColor="accent5" w:themeTint="99" w:sz="4" w:space="0"/>
        </w:tcBorders>
      </w:tcPr>
    </w:tblStylePr>
  </w:style>
  <w:style w:type="table" w:customStyle="1" w:styleId="322">
    <w:name w:val="Grid Table 7 Colorful Accent 6"/>
    <w:basedOn w:val="12"/>
    <w:uiPriority w:val="52"/>
    <w:pPr>
      <w:spacing w:after="0"/>
    </w:pPr>
    <w:rPr>
      <w:color w:val="2E2022" w:themeColor="accent6" w:themeShade="BF"/>
    </w:r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  <w:tblStylePr w:type="neCell">
      <w:tcPr>
        <w:tcBorders>
          <w:bottom w:val="single" w:color="9A7074" w:themeColor="accent6" w:themeTint="99" w:sz="4" w:space="0"/>
        </w:tcBorders>
      </w:tcPr>
    </w:tblStylePr>
    <w:tblStylePr w:type="nwCell">
      <w:tcPr>
        <w:tcBorders>
          <w:bottom w:val="single" w:color="9A7074" w:themeColor="accent6" w:themeTint="99" w:sz="4" w:space="0"/>
        </w:tcBorders>
      </w:tcPr>
    </w:tblStylePr>
    <w:tblStylePr w:type="seCell">
      <w:tcPr>
        <w:tcBorders>
          <w:top w:val="single" w:color="9A7074" w:themeColor="accent6" w:themeTint="99" w:sz="4" w:space="0"/>
        </w:tcBorders>
      </w:tcPr>
    </w:tblStylePr>
    <w:tblStylePr w:type="swCell">
      <w:tcPr>
        <w:tcBorders>
          <w:top w:val="single" w:color="9A7074" w:themeColor="accent6" w:themeTint="99" w:sz="4" w:space="0"/>
        </w:tcBorders>
      </w:tcPr>
    </w:tblStylePr>
  </w:style>
  <w:style w:type="character" w:customStyle="1" w:styleId="32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44546A" w:themeColor="text2"/>
      <w:szCs w:val="21"/>
      <w14:textFill>
        <w14:solidFill>
          <w14:schemeClr w14:val="tx2"/>
        </w14:solidFill>
      </w14:textFill>
    </w:rPr>
  </w:style>
  <w:style w:type="character" w:customStyle="1" w:styleId="32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302119" w:themeColor="accent1" w:themeShade="80"/>
      <w:szCs w:val="21"/>
    </w:rPr>
  </w:style>
  <w:style w:type="character" w:customStyle="1" w:styleId="32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02119" w:themeColor="accent1" w:themeShade="80"/>
      <w:szCs w:val="21"/>
    </w:rPr>
  </w:style>
  <w:style w:type="character" w:customStyle="1" w:styleId="32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8">
    <w:name w:val="HTML Address Char"/>
    <w:basedOn w:val="11"/>
    <w:link w:val="42"/>
    <w:semiHidden/>
    <w:uiPriority w:val="99"/>
    <w:rPr>
      <w:i/>
      <w:iCs/>
      <w:szCs w:val="21"/>
    </w:rPr>
  </w:style>
  <w:style w:type="character" w:customStyle="1" w:styleId="329">
    <w:name w:val="HTML Preformatted Char"/>
    <w:basedOn w:val="11"/>
    <w:link w:val="47"/>
    <w:semiHidden/>
    <w:qFormat/>
    <w:uiPriority w:val="99"/>
    <w:rPr>
      <w:rFonts w:ascii="Consolas" w:hAnsi="Consolas"/>
      <w:szCs w:val="20"/>
    </w:rPr>
  </w:style>
  <w:style w:type="paragraph" w:styleId="330">
    <w:name w:val="Intense Quote"/>
    <w:basedOn w:val="1"/>
    <w:next w:val="1"/>
    <w:link w:val="331"/>
    <w:semiHidden/>
    <w:unhideWhenUsed/>
    <w:qFormat/>
    <w:uiPriority w:val="30"/>
    <w:pPr>
      <w:pBdr>
        <w:top w:val="single" w:color="302119" w:themeColor="accent1" w:themeShade="80" w:sz="4" w:space="10"/>
        <w:bottom w:val="single" w:color="302119" w:themeColor="accent1" w:themeShade="80" w:sz="4" w:space="1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331">
    <w:name w:val="Intense Quote Char"/>
    <w:basedOn w:val="11"/>
    <w:link w:val="330"/>
    <w:semiHidden/>
    <w:qFormat/>
    <w:uiPriority w:val="30"/>
    <w:rPr>
      <w:i/>
      <w:iCs/>
      <w:color w:val="302119" w:themeColor="accent1" w:themeShade="80"/>
      <w:szCs w:val="21"/>
    </w:rPr>
  </w:style>
  <w:style w:type="character" w:customStyle="1" w:styleId="332">
    <w:name w:val="Intense Reference"/>
    <w:basedOn w:val="11"/>
    <w:semiHidden/>
    <w:unhideWhenUsed/>
    <w:qFormat/>
    <w:uiPriority w:val="32"/>
    <w:rPr>
      <w:b/>
      <w:bCs/>
      <w:smallCaps/>
      <w:color w:val="302119" w:themeColor="accent1" w:themeShade="80"/>
      <w:spacing w:val="0"/>
    </w:rPr>
  </w:style>
  <w:style w:type="paragraph" w:styleId="333">
    <w:name w:val="List Paragraph"/>
    <w:basedOn w:val="1"/>
    <w:qFormat/>
    <w:uiPriority w:val="34"/>
    <w:pPr>
      <w:ind w:left="720"/>
      <w:contextualSpacing/>
    </w:pPr>
  </w:style>
  <w:style w:type="table" w:customStyle="1" w:styleId="334">
    <w:name w:val="List Table 1 Light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1 Light Accent 1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B38870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36">
    <w:name w:val="List Table 1 Light Accent 2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D8D3CC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37">
    <w:name w:val="List Table 1 Light Accent 3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0AFF9C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38">
    <w:name w:val="List Table 1 Light Accent 4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B6C9B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39">
    <w:name w:val="List Table 1 Light Accent 5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B19FA3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40">
    <w:name w:val="List Table 1 Light Accent 6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A7074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41">
    <w:name w:val="List Table 2"/>
    <w:basedOn w:val="12"/>
    <w:qFormat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2 Accent 1"/>
    <w:basedOn w:val="12"/>
    <w:qFormat/>
    <w:uiPriority w:val="47"/>
    <w:pPr>
      <w:spacing w:after="0"/>
    </w:pPr>
    <w:tblPr>
      <w:tblBorders>
        <w:top w:val="single" w:color="B38870" w:themeColor="accent1" w:themeTint="99" w:sz="4" w:space="0"/>
        <w:bottom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43">
    <w:name w:val="List Table 2 Accent 2"/>
    <w:basedOn w:val="12"/>
    <w:qFormat/>
    <w:uiPriority w:val="47"/>
    <w:pPr>
      <w:spacing w:after="0"/>
    </w:pPr>
    <w:tblPr>
      <w:tblBorders>
        <w:top w:val="single" w:color="D8D3CC" w:themeColor="accent2" w:themeTint="99" w:sz="4" w:space="0"/>
        <w:bottom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44">
    <w:name w:val="List Table 2 Accent 3"/>
    <w:basedOn w:val="12"/>
    <w:qFormat/>
    <w:uiPriority w:val="47"/>
    <w:pPr>
      <w:spacing w:after="0"/>
    </w:pPr>
    <w:tblPr>
      <w:tblBorders>
        <w:top w:val="single" w:color="0AFF9C" w:themeColor="accent3" w:themeTint="99" w:sz="4" w:space="0"/>
        <w:bottom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45">
    <w:name w:val="List Table 2 Accent 4"/>
    <w:basedOn w:val="12"/>
    <w:qFormat/>
    <w:uiPriority w:val="47"/>
    <w:pPr>
      <w:spacing w:after="0"/>
    </w:pPr>
    <w:tblPr>
      <w:tblBorders>
        <w:top w:val="single" w:color="B6C9BF" w:themeColor="accent4" w:themeTint="99" w:sz="4" w:space="0"/>
        <w:bottom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46">
    <w:name w:val="List Table 2 Accent 5"/>
    <w:basedOn w:val="12"/>
    <w:qFormat/>
    <w:uiPriority w:val="47"/>
    <w:pPr>
      <w:spacing w:after="0"/>
    </w:pPr>
    <w:tblPr>
      <w:tblBorders>
        <w:top w:val="single" w:color="B19FA3" w:themeColor="accent5" w:themeTint="99" w:sz="4" w:space="0"/>
        <w:bottom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47">
    <w:name w:val="List Table 2 Accent 6"/>
    <w:basedOn w:val="12"/>
    <w:qFormat/>
    <w:uiPriority w:val="47"/>
    <w:pPr>
      <w:spacing w:after="0"/>
    </w:pPr>
    <w:tblPr>
      <w:tblBorders>
        <w:top w:val="single" w:color="9A7074" w:themeColor="accent6" w:themeTint="99" w:sz="4" w:space="0"/>
        <w:bottom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48">
    <w:name w:val="List Table 3"/>
    <w:basedOn w:val="12"/>
    <w:qFormat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9">
    <w:name w:val="List Table 3 Accent 1"/>
    <w:basedOn w:val="12"/>
    <w:qFormat/>
    <w:uiPriority w:val="48"/>
    <w:pPr>
      <w:spacing w:after="0"/>
    </w:pPr>
    <w:tblPr>
      <w:tblBorders>
        <w:top w:val="single" w:color="604333" w:themeColor="accent1" w:sz="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04333" w:themeFill="accent1"/>
      </w:tcPr>
    </w:tblStylePr>
    <w:tblStylePr w:type="lastRow">
      <w:rPr>
        <w:b/>
        <w:bCs/>
      </w:rPr>
      <w:tcPr>
        <w:tcBorders>
          <w:top w:val="double" w:color="604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04333" w:themeColor="accent1" w:sz="4" w:space="0"/>
          <w:right w:val="single" w:color="604333" w:themeColor="accent1" w:sz="4" w:space="0"/>
        </w:tcBorders>
      </w:tcPr>
    </w:tblStylePr>
    <w:tblStylePr w:type="band1Horz">
      <w:tcPr>
        <w:tcBorders>
          <w:top w:val="single" w:color="604333" w:themeColor="accent1" w:sz="4" w:space="0"/>
          <w:bottom w:val="single" w:color="604333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04333" w:themeColor="accent1" w:sz="4" w:space="0"/>
          <w:left w:val="nil"/>
        </w:tcBorders>
      </w:tcPr>
    </w:tblStylePr>
    <w:tblStylePr w:type="swCell">
      <w:tcPr>
        <w:tcBorders>
          <w:top w:val="double" w:color="604333" w:themeColor="accent1" w:sz="4" w:space="0"/>
          <w:right w:val="nil"/>
        </w:tcBorders>
      </w:tcPr>
    </w:tblStylePr>
  </w:style>
  <w:style w:type="table" w:customStyle="1" w:styleId="350">
    <w:name w:val="List Table 3 Accent 2"/>
    <w:basedOn w:val="12"/>
    <w:qFormat/>
    <w:uiPriority w:val="48"/>
    <w:pPr>
      <w:spacing w:after="0"/>
    </w:pPr>
    <w:tblPr>
      <w:tblBorders>
        <w:top w:val="single" w:color="BFB6AB" w:themeColor="accent2" w:sz="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FB6AB" w:themeFill="accent2"/>
      </w:tcPr>
    </w:tblStylePr>
    <w:tblStylePr w:type="lastRow">
      <w:rPr>
        <w:b/>
        <w:bCs/>
      </w:rPr>
      <w:tcPr>
        <w:tcBorders>
          <w:top w:val="double" w:color="BFB6A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FB6AB" w:themeColor="accent2" w:sz="4" w:space="0"/>
          <w:right w:val="single" w:color="BFB6AB" w:themeColor="accent2" w:sz="4" w:space="0"/>
        </w:tcBorders>
      </w:tcPr>
    </w:tblStylePr>
    <w:tblStylePr w:type="band1Horz">
      <w:tcPr>
        <w:tcBorders>
          <w:top w:val="single" w:color="BFB6AB" w:themeColor="accent2" w:sz="4" w:space="0"/>
          <w:bottom w:val="single" w:color="BFB6AB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FB6AB" w:themeColor="accent2" w:sz="4" w:space="0"/>
          <w:left w:val="nil"/>
        </w:tcBorders>
      </w:tcPr>
    </w:tblStylePr>
    <w:tblStylePr w:type="swCell">
      <w:tcPr>
        <w:tcBorders>
          <w:top w:val="double" w:color="BFB6AB" w:themeColor="accent2" w:sz="4" w:space="0"/>
          <w:right w:val="nil"/>
        </w:tcBorders>
      </w:tcPr>
    </w:tblStylePr>
  </w:style>
  <w:style w:type="table" w:customStyle="1" w:styleId="351">
    <w:name w:val="List Table 3 Accent 3"/>
    <w:basedOn w:val="12"/>
    <w:qFormat/>
    <w:uiPriority w:val="48"/>
    <w:pPr>
      <w:spacing w:after="0"/>
    </w:pPr>
    <w:tblPr>
      <w:tblBorders>
        <w:top w:val="single" w:color="00663D" w:themeColor="accent3" w:sz="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663D" w:themeFill="accent3"/>
      </w:tcPr>
    </w:tblStylePr>
    <w:tblStylePr w:type="lastRow">
      <w:rPr>
        <w:b/>
        <w:bCs/>
      </w:rPr>
      <w:tcPr>
        <w:tcBorders>
          <w:top w:val="double" w:color="00663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663D" w:themeColor="accent3" w:sz="4" w:space="0"/>
          <w:right w:val="single" w:color="00663D" w:themeColor="accent3" w:sz="4" w:space="0"/>
        </w:tcBorders>
      </w:tcPr>
    </w:tblStylePr>
    <w:tblStylePr w:type="band1Horz">
      <w:tcPr>
        <w:tcBorders>
          <w:top w:val="single" w:color="00663D" w:themeColor="accent3" w:sz="4" w:space="0"/>
          <w:bottom w:val="single" w:color="00663D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663D" w:themeColor="accent3" w:sz="4" w:space="0"/>
          <w:left w:val="nil"/>
        </w:tcBorders>
      </w:tcPr>
    </w:tblStylePr>
    <w:tblStylePr w:type="swCell">
      <w:tcPr>
        <w:tcBorders>
          <w:top w:val="double" w:color="00663D" w:themeColor="accent3" w:sz="4" w:space="0"/>
          <w:right w:val="nil"/>
        </w:tcBorders>
      </w:tcPr>
    </w:tblStylePr>
  </w:style>
  <w:style w:type="table" w:customStyle="1" w:styleId="352">
    <w:name w:val="List Table 3 Accent 4"/>
    <w:basedOn w:val="12"/>
    <w:qFormat/>
    <w:uiPriority w:val="48"/>
    <w:pPr>
      <w:spacing w:after="0"/>
    </w:pPr>
    <w:tblPr>
      <w:tblBorders>
        <w:top w:val="single" w:color="86A695" w:themeColor="accent4" w:sz="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6A695" w:themeFill="accent4"/>
      </w:tcPr>
    </w:tblStylePr>
    <w:tblStylePr w:type="lastRow">
      <w:rPr>
        <w:b/>
        <w:bCs/>
      </w:rPr>
      <w:tcPr>
        <w:tcBorders>
          <w:top w:val="double" w:color="86A69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6A695" w:themeColor="accent4" w:sz="4" w:space="0"/>
          <w:right w:val="single" w:color="86A695" w:themeColor="accent4" w:sz="4" w:space="0"/>
        </w:tcBorders>
      </w:tcPr>
    </w:tblStylePr>
    <w:tblStylePr w:type="band1Horz">
      <w:tcPr>
        <w:tcBorders>
          <w:top w:val="single" w:color="86A695" w:themeColor="accent4" w:sz="4" w:space="0"/>
          <w:bottom w:val="single" w:color="86A695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6A695" w:themeColor="accent4" w:sz="4" w:space="0"/>
          <w:left w:val="nil"/>
        </w:tcBorders>
      </w:tcPr>
    </w:tblStylePr>
    <w:tblStylePr w:type="swCell">
      <w:tcPr>
        <w:tcBorders>
          <w:top w:val="double" w:color="86A695" w:themeColor="accent4" w:sz="4" w:space="0"/>
          <w:right w:val="nil"/>
        </w:tcBorders>
      </w:tcPr>
    </w:tblStylePr>
  </w:style>
  <w:style w:type="table" w:customStyle="1" w:styleId="353">
    <w:name w:val="List Table 3 Accent 5"/>
    <w:basedOn w:val="12"/>
    <w:qFormat/>
    <w:uiPriority w:val="48"/>
    <w:pPr>
      <w:spacing w:after="0"/>
    </w:pPr>
    <w:tblPr>
      <w:tblBorders>
        <w:top w:val="single" w:color="7A6369" w:themeColor="accent5" w:sz="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A6369" w:themeFill="accent5"/>
      </w:tcPr>
    </w:tblStylePr>
    <w:tblStylePr w:type="lastRow">
      <w:rPr>
        <w:b/>
        <w:bCs/>
      </w:rPr>
      <w:tcPr>
        <w:tcBorders>
          <w:top w:val="double" w:color="7A6369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A6369" w:themeColor="accent5" w:sz="4" w:space="0"/>
          <w:right w:val="single" w:color="7A6369" w:themeColor="accent5" w:sz="4" w:space="0"/>
        </w:tcBorders>
      </w:tcPr>
    </w:tblStylePr>
    <w:tblStylePr w:type="band1Horz">
      <w:tcPr>
        <w:tcBorders>
          <w:top w:val="single" w:color="7A6369" w:themeColor="accent5" w:sz="4" w:space="0"/>
          <w:bottom w:val="single" w:color="7A6369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A6369" w:themeColor="accent5" w:sz="4" w:space="0"/>
          <w:left w:val="nil"/>
        </w:tcBorders>
      </w:tcPr>
    </w:tblStylePr>
    <w:tblStylePr w:type="swCell">
      <w:tcPr>
        <w:tcBorders>
          <w:top w:val="double" w:color="7A6369" w:themeColor="accent5" w:sz="4" w:space="0"/>
          <w:right w:val="nil"/>
        </w:tcBorders>
      </w:tcPr>
    </w:tblStylePr>
  </w:style>
  <w:style w:type="table" w:customStyle="1" w:styleId="354">
    <w:name w:val="List Table 3 Accent 6"/>
    <w:basedOn w:val="12"/>
    <w:qFormat/>
    <w:uiPriority w:val="48"/>
    <w:pPr>
      <w:spacing w:after="0"/>
    </w:pPr>
    <w:tblPr>
      <w:tblBorders>
        <w:top w:val="single" w:color="3D2B2D" w:themeColor="accent6" w:sz="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D2B2D" w:themeFill="accent6"/>
      </w:tcPr>
    </w:tblStylePr>
    <w:tblStylePr w:type="lastRow">
      <w:rPr>
        <w:b/>
        <w:bCs/>
      </w:rPr>
      <w:tcPr>
        <w:tcBorders>
          <w:top w:val="double" w:color="3D2B2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3D2B2D" w:themeColor="accent6" w:sz="4" w:space="0"/>
          <w:right w:val="single" w:color="3D2B2D" w:themeColor="accent6" w:sz="4" w:space="0"/>
        </w:tcBorders>
      </w:tcPr>
    </w:tblStylePr>
    <w:tblStylePr w:type="band1Horz">
      <w:tcPr>
        <w:tcBorders>
          <w:top w:val="single" w:color="3D2B2D" w:themeColor="accent6" w:sz="4" w:space="0"/>
          <w:bottom w:val="single" w:color="3D2B2D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3D2B2D" w:themeColor="accent6" w:sz="4" w:space="0"/>
          <w:left w:val="nil"/>
        </w:tcBorders>
      </w:tcPr>
    </w:tblStylePr>
    <w:tblStylePr w:type="swCell">
      <w:tcPr>
        <w:tcBorders>
          <w:top w:val="double" w:color="3D2B2D" w:themeColor="accent6" w:sz="4" w:space="0"/>
          <w:right w:val="nil"/>
        </w:tcBorders>
      </w:tcPr>
    </w:tblStylePr>
  </w:style>
  <w:style w:type="table" w:customStyle="1" w:styleId="355">
    <w:name w:val="List Table 4"/>
    <w:basedOn w:val="12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6">
    <w:name w:val="List Table 4 Accent 1"/>
    <w:basedOn w:val="12"/>
    <w:qFormat/>
    <w:uiPriority w:val="49"/>
    <w:pPr>
      <w:spacing w:after="0"/>
    </w:p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57">
    <w:name w:val="List Table 4 Accent 2"/>
    <w:basedOn w:val="12"/>
    <w:qFormat/>
    <w:uiPriority w:val="49"/>
    <w:pPr>
      <w:spacing w:after="0"/>
    </w:p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58">
    <w:name w:val="List Table 4 Accent 3"/>
    <w:basedOn w:val="12"/>
    <w:qFormat/>
    <w:uiPriority w:val="49"/>
    <w:pPr>
      <w:spacing w:after="0"/>
    </w:p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59">
    <w:name w:val="List Table 4 Accent 4"/>
    <w:basedOn w:val="12"/>
    <w:qFormat/>
    <w:uiPriority w:val="49"/>
    <w:pPr>
      <w:spacing w:after="0"/>
    </w:p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60">
    <w:name w:val="List Table 4 Accent 5"/>
    <w:basedOn w:val="12"/>
    <w:qFormat/>
    <w:uiPriority w:val="49"/>
    <w:pPr>
      <w:spacing w:after="0"/>
    </w:p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61">
    <w:name w:val="List Table 4 Accent 6"/>
    <w:basedOn w:val="12"/>
    <w:qFormat/>
    <w:uiPriority w:val="49"/>
    <w:pPr>
      <w:spacing w:after="0"/>
    </w:p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62">
    <w:name w:val="List Table 5 Dark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Accent 1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04333" w:themeColor="accent1" w:sz="24" w:space="0"/>
        <w:left w:val="single" w:color="604333" w:themeColor="accent1" w:sz="24" w:space="0"/>
        <w:bottom w:val="single" w:color="604333" w:themeColor="accent1" w:sz="24" w:space="0"/>
        <w:right w:val="single" w:color="604333" w:themeColor="accent1" w:sz="24" w:space="0"/>
      </w:tblBorders>
    </w:tblPr>
    <w:tcPr>
      <w:shd w:val="clear" w:color="auto" w:fill="604333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Accent 2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FB6AB" w:themeColor="accent2" w:sz="24" w:space="0"/>
        <w:left w:val="single" w:color="BFB6AB" w:themeColor="accent2" w:sz="24" w:space="0"/>
        <w:bottom w:val="single" w:color="BFB6AB" w:themeColor="accent2" w:sz="24" w:space="0"/>
        <w:right w:val="single" w:color="BFB6AB" w:themeColor="accent2" w:sz="24" w:space="0"/>
      </w:tblBorders>
    </w:tblPr>
    <w:tcPr>
      <w:shd w:val="clear" w:color="auto" w:fill="BFB6AB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3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663D" w:themeColor="accent3" w:sz="24" w:space="0"/>
        <w:left w:val="single" w:color="00663D" w:themeColor="accent3" w:sz="24" w:space="0"/>
        <w:bottom w:val="single" w:color="00663D" w:themeColor="accent3" w:sz="24" w:space="0"/>
        <w:right w:val="single" w:color="00663D" w:themeColor="accent3" w:sz="24" w:space="0"/>
      </w:tblBorders>
    </w:tblPr>
    <w:tcPr>
      <w:shd w:val="clear" w:color="auto" w:fill="00663D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4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6A695" w:themeColor="accent4" w:sz="24" w:space="0"/>
        <w:left w:val="single" w:color="86A695" w:themeColor="accent4" w:sz="24" w:space="0"/>
        <w:bottom w:val="single" w:color="86A695" w:themeColor="accent4" w:sz="24" w:space="0"/>
        <w:right w:val="single" w:color="86A695" w:themeColor="accent4" w:sz="24" w:space="0"/>
      </w:tblBorders>
    </w:tblPr>
    <w:tcPr>
      <w:shd w:val="clear" w:color="auto" w:fill="86A695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5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A6369" w:themeColor="accent5" w:sz="24" w:space="0"/>
        <w:left w:val="single" w:color="7A6369" w:themeColor="accent5" w:sz="24" w:space="0"/>
        <w:bottom w:val="single" w:color="7A6369" w:themeColor="accent5" w:sz="24" w:space="0"/>
        <w:right w:val="single" w:color="7A6369" w:themeColor="accent5" w:sz="24" w:space="0"/>
      </w:tblBorders>
    </w:tblPr>
    <w:tcPr>
      <w:shd w:val="clear" w:color="auto" w:fill="7A6369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6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3D2B2D" w:themeColor="accent6" w:sz="24" w:space="0"/>
        <w:left w:val="single" w:color="3D2B2D" w:themeColor="accent6" w:sz="24" w:space="0"/>
        <w:bottom w:val="single" w:color="3D2B2D" w:themeColor="accent6" w:sz="24" w:space="0"/>
        <w:right w:val="single" w:color="3D2B2D" w:themeColor="accent6" w:sz="24" w:space="0"/>
      </w:tblBorders>
    </w:tblPr>
    <w:tcPr>
      <w:shd w:val="clear" w:color="auto" w:fill="3D2B2D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6 Colorful Accent 1"/>
    <w:basedOn w:val="12"/>
    <w:qFormat/>
    <w:uiPriority w:val="51"/>
    <w:pPr>
      <w:spacing w:after="0"/>
    </w:pPr>
    <w:rPr>
      <w:color w:val="483226" w:themeColor="accent1" w:themeShade="BF"/>
    </w:rPr>
    <w:tblPr>
      <w:tblBorders>
        <w:top w:val="single" w:color="604333" w:themeColor="accent1" w:sz="4" w:space="0"/>
        <w:bottom w:val="single" w:color="604333" w:themeColor="accent1" w:sz="4" w:space="0"/>
      </w:tblBorders>
    </w:tblPr>
    <w:tblStylePr w:type="firstRow">
      <w:rPr>
        <w:b/>
        <w:bCs/>
      </w:rPr>
      <w:tcPr>
        <w:tcBorders>
          <w:bottom w:val="single" w:color="604333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70">
    <w:name w:val="List Table 6 Colorful Accent 2"/>
    <w:basedOn w:val="12"/>
    <w:qFormat/>
    <w:uiPriority w:val="51"/>
    <w:pPr>
      <w:spacing w:after="0"/>
    </w:pPr>
    <w:rPr>
      <w:color w:val="988978" w:themeColor="accent2" w:themeShade="BF"/>
    </w:rPr>
    <w:tblPr>
      <w:tblBorders>
        <w:top w:val="single" w:color="BFB6AB" w:themeColor="accent2" w:sz="4" w:space="0"/>
        <w:bottom w:val="single" w:color="BFB6AB" w:themeColor="accent2" w:sz="4" w:space="0"/>
      </w:tblBorders>
    </w:tblPr>
    <w:tblStylePr w:type="firstRow">
      <w:rPr>
        <w:b/>
        <w:bCs/>
      </w:rPr>
      <w:tcPr>
        <w:tcBorders>
          <w:bottom w:val="single" w:color="BFB6AB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71">
    <w:name w:val="List Table 6 Colorful Accent 3"/>
    <w:basedOn w:val="12"/>
    <w:qFormat/>
    <w:uiPriority w:val="51"/>
    <w:pPr>
      <w:spacing w:after="0"/>
    </w:pPr>
    <w:rPr>
      <w:color w:val="004D2E" w:themeColor="accent3" w:themeShade="BF"/>
    </w:rPr>
    <w:tblPr>
      <w:tblBorders>
        <w:top w:val="single" w:color="00663D" w:themeColor="accent3" w:sz="4" w:space="0"/>
        <w:bottom w:val="single" w:color="00663D" w:themeColor="accent3" w:sz="4" w:space="0"/>
      </w:tblBorders>
    </w:tblPr>
    <w:tblStylePr w:type="firstRow">
      <w:rPr>
        <w:b/>
        <w:bCs/>
      </w:rPr>
      <w:tcPr>
        <w:tcBorders>
          <w:bottom w:val="single" w:color="00663D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72">
    <w:name w:val="List Table 6 Colorful Accent 4"/>
    <w:basedOn w:val="12"/>
    <w:qFormat/>
    <w:uiPriority w:val="51"/>
    <w:pPr>
      <w:spacing w:after="0"/>
    </w:pPr>
    <w:rPr>
      <w:color w:val="5F826F" w:themeColor="accent4" w:themeShade="BF"/>
    </w:rPr>
    <w:tblPr>
      <w:tblBorders>
        <w:top w:val="single" w:color="86A695" w:themeColor="accent4" w:sz="4" w:space="0"/>
        <w:bottom w:val="single" w:color="86A695" w:themeColor="accent4" w:sz="4" w:space="0"/>
      </w:tblBorders>
    </w:tblPr>
    <w:tblStylePr w:type="firstRow">
      <w:rPr>
        <w:b/>
        <w:bCs/>
      </w:rPr>
      <w:tcPr>
        <w:tcBorders>
          <w:bottom w:val="single" w:color="86A695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73">
    <w:name w:val="List Table 6 Colorful Accent 5"/>
    <w:basedOn w:val="12"/>
    <w:qFormat/>
    <w:uiPriority w:val="51"/>
    <w:pPr>
      <w:spacing w:after="0"/>
    </w:pPr>
    <w:rPr>
      <w:color w:val="5C4A4F" w:themeColor="accent5" w:themeShade="BF"/>
    </w:rPr>
    <w:tblPr>
      <w:tblBorders>
        <w:top w:val="single" w:color="7A6369" w:themeColor="accent5" w:sz="4" w:space="0"/>
        <w:bottom w:val="single" w:color="7A6369" w:themeColor="accent5" w:sz="4" w:space="0"/>
      </w:tblBorders>
    </w:tblPr>
    <w:tblStylePr w:type="firstRow">
      <w:rPr>
        <w:b/>
        <w:bCs/>
      </w:rPr>
      <w:tcPr>
        <w:tcBorders>
          <w:bottom w:val="single" w:color="7A6369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74">
    <w:name w:val="List Table 6 Colorful Accent 6"/>
    <w:basedOn w:val="12"/>
    <w:qFormat/>
    <w:uiPriority w:val="51"/>
    <w:pPr>
      <w:spacing w:after="0"/>
    </w:pPr>
    <w:rPr>
      <w:color w:val="2E2022" w:themeColor="accent6" w:themeShade="BF"/>
    </w:rPr>
    <w:tblPr>
      <w:tblBorders>
        <w:top w:val="single" w:color="3D2B2D" w:themeColor="accent6" w:sz="4" w:space="0"/>
        <w:bottom w:val="single" w:color="3D2B2D" w:themeColor="accent6" w:sz="4" w:space="0"/>
      </w:tblBorders>
    </w:tblPr>
    <w:tblStylePr w:type="firstRow">
      <w:rPr>
        <w:b/>
        <w:bCs/>
      </w:rPr>
      <w:tcPr>
        <w:tcBorders>
          <w:bottom w:val="single" w:color="3D2B2D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75">
    <w:name w:val="List Table 7 Colorful"/>
    <w:basedOn w:val="12"/>
    <w:qFormat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6">
    <w:name w:val="List Table 7 Colorful Accent 1"/>
    <w:basedOn w:val="12"/>
    <w:qFormat/>
    <w:uiPriority w:val="52"/>
    <w:pPr>
      <w:spacing w:after="0"/>
    </w:pPr>
    <w:rPr>
      <w:color w:val="483226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04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04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04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04333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Accent 2"/>
    <w:basedOn w:val="12"/>
    <w:qFormat/>
    <w:uiPriority w:val="52"/>
    <w:pPr>
      <w:spacing w:after="0"/>
    </w:pPr>
    <w:rPr>
      <w:color w:val="988978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FB6A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FB6A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FB6A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FB6AB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Accent 3"/>
    <w:basedOn w:val="12"/>
    <w:qFormat/>
    <w:uiPriority w:val="52"/>
    <w:pPr>
      <w:spacing w:after="0"/>
    </w:pPr>
    <w:rPr>
      <w:color w:val="004D2E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663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663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663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663D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4"/>
    <w:basedOn w:val="12"/>
    <w:qFormat/>
    <w:uiPriority w:val="52"/>
    <w:pPr>
      <w:spacing w:after="0"/>
    </w:pPr>
    <w:rPr>
      <w:color w:val="5F826F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6A69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6A69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6A69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6A695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5"/>
    <w:basedOn w:val="12"/>
    <w:qFormat/>
    <w:uiPriority w:val="52"/>
    <w:pPr>
      <w:spacing w:after="0"/>
    </w:pPr>
    <w:rPr>
      <w:color w:val="5C4A4F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A6369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A6369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A6369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A6369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6"/>
    <w:basedOn w:val="12"/>
    <w:qFormat/>
    <w:uiPriority w:val="52"/>
    <w:pPr>
      <w:spacing w:after="0"/>
    </w:pPr>
    <w:rPr>
      <w:color w:val="2E2022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3D2B2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3D2B2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3D2B2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3D2B2D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2">
    <w:name w:val="Macro Text Char"/>
    <w:basedOn w:val="11"/>
    <w:link w:val="83"/>
    <w:semiHidden/>
    <w:qFormat/>
    <w:uiPriority w:val="99"/>
    <w:rPr>
      <w:rFonts w:ascii="Consolas" w:hAnsi="Consolas"/>
      <w:szCs w:val="20"/>
    </w:rPr>
  </w:style>
  <w:style w:type="character" w:customStyle="1" w:styleId="383">
    <w:name w:val="Message Header Char"/>
    <w:basedOn w:val="11"/>
    <w:link w:val="84"/>
    <w:semiHidden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4">
    <w:name w:val="No Spacing"/>
    <w:semiHidden/>
    <w:unhideWhenUsed/>
    <w:qFormat/>
    <w:uiPriority w:val="36"/>
    <w:pPr>
      <w:spacing w:before="0" w:after="0"/>
    </w:pPr>
    <w:rPr>
      <w:rFonts w:asciiTheme="minorHAnsi" w:hAnsiTheme="minorHAnsi" w:eastAsiaTheme="minorEastAsia" w:cstheme="minorBidi"/>
      <w:sz w:val="22"/>
      <w:szCs w:val="21"/>
      <w:lang w:val="en-US" w:eastAsia="ja-JP" w:bidi="ar-SA"/>
    </w:rPr>
  </w:style>
  <w:style w:type="character" w:customStyle="1" w:styleId="385">
    <w:name w:val="Note Heading Char"/>
    <w:basedOn w:val="11"/>
    <w:link w:val="87"/>
    <w:semiHidden/>
    <w:qFormat/>
    <w:uiPriority w:val="99"/>
    <w:rPr>
      <w:szCs w:val="21"/>
    </w:rPr>
  </w:style>
  <w:style w:type="table" w:customStyle="1" w:styleId="386">
    <w:name w:val="Plain Table 1"/>
    <w:basedOn w:val="12"/>
    <w:qFormat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7">
    <w:name w:val="Plain Table 2"/>
    <w:basedOn w:val="12"/>
    <w:qFormat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88">
    <w:name w:val="Plain Table 3"/>
    <w:basedOn w:val="12"/>
    <w:qFormat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89">
    <w:name w:val="Plain Table 4"/>
    <w:basedOn w:val="12"/>
    <w:qFormat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0">
    <w:name w:val="Plain Table 5"/>
    <w:basedOn w:val="12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1">
    <w:name w:val="Plain Text Char"/>
    <w:basedOn w:val="11"/>
    <w:link w:val="89"/>
    <w:semiHidden/>
    <w:qFormat/>
    <w:uiPriority w:val="99"/>
    <w:rPr>
      <w:rFonts w:ascii="Consolas" w:hAnsi="Consolas"/>
      <w:szCs w:val="21"/>
    </w:rPr>
  </w:style>
  <w:style w:type="paragraph" w:styleId="392">
    <w:name w:val="Quote"/>
    <w:basedOn w:val="1"/>
    <w:next w:val="1"/>
    <w:link w:val="393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3">
    <w:name w:val="Quote Char"/>
    <w:basedOn w:val="11"/>
    <w:link w:val="392"/>
    <w:semiHidden/>
    <w:qFormat/>
    <w:uiPriority w:val="29"/>
    <w:rPr>
      <w:i/>
      <w:iCs/>
      <w:color w:val="404040" w:themeColor="text1" w:themeTint="BF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4">
    <w:name w:val="Salutation Char"/>
    <w:basedOn w:val="11"/>
    <w:link w:val="90"/>
    <w:semiHidden/>
    <w:qFormat/>
    <w:uiPriority w:val="99"/>
    <w:rPr>
      <w:szCs w:val="21"/>
    </w:rPr>
  </w:style>
  <w:style w:type="character" w:customStyle="1" w:styleId="395">
    <w:name w:val="Signature Char"/>
    <w:basedOn w:val="11"/>
    <w:link w:val="91"/>
    <w:semiHidden/>
    <w:qFormat/>
    <w:uiPriority w:val="99"/>
    <w:rPr>
      <w:szCs w:val="21"/>
    </w:rPr>
  </w:style>
  <w:style w:type="character" w:customStyle="1" w:styleId="396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7">
    <w:name w:val="Subtle Reference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398">
    <w:name w:val="Grid Table Light"/>
    <w:basedOn w:val="12"/>
    <w:qFormat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399">
    <w:name w:val="TOC Heading"/>
    <w:basedOn w:val="2"/>
    <w:next w:val="1"/>
    <w:semiHidden/>
    <w:unhideWhenUsed/>
    <w:qFormat/>
    <w:uiPriority w:val="39"/>
    <w:pPr>
      <w:keepNext/>
      <w:keepLines/>
      <w:pBdr>
        <w:top w:val="single" w:color="00331E" w:themeColor="accent3" w:themeShade="80" w:sz="2" w:space="1"/>
      </w:pBdr>
      <w:outlineLvl w:val="9"/>
    </w:pPr>
    <w:rPr>
      <w:szCs w:val="32"/>
    </w:rPr>
  </w:style>
  <w:style w:type="table" w:customStyle="1" w:styleId="400">
    <w:name w:val="Style1"/>
    <w:basedOn w:val="12"/>
    <w:qFormat/>
    <w:uiPriority w:val="99"/>
    <w:pPr>
      <w:spacing w:before="0" w:after="0"/>
    </w:pPr>
    <w:tblPr>
      <w:tblBorders>
        <w:top w:val="single" w:color="00663D" w:themeColor="accent3" w:sz="24" w:space="0"/>
        <w:bottom w:val="single" w:color="00663D" w:themeColor="accent3" w:sz="24" w:space="0"/>
        <w:insideH w:val="single" w:color="BFB6AB" w:themeColor="accent2" w:sz="8" w:space="0"/>
      </w:tblBorders>
    </w:tblPr>
  </w:style>
  <w:style w:type="character" w:customStyle="1" w:styleId="401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302119" w:themeColor="accent1" w:themeShade="80"/>
      <w:sz w:val="24"/>
      <w:szCs w:val="24"/>
    </w:rPr>
  </w:style>
  <w:style w:type="paragraph" w:customStyle="1" w:styleId="402">
    <w:name w:val="Page Numbers"/>
    <w:basedOn w:val="1"/>
    <w:semiHidden/>
    <w:qFormat/>
    <w:uiPriority w:val="12"/>
    <w:pPr>
      <w:jc w:val="righ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numbering" Target="numbering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207BAA2D5E93148AF5F978FB1BA685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529021-0C8F-8B40-BC17-9C18BDFD0CAF}"/>
      </w:docPartPr>
      <w:docPartBody>
        <w:p>
          <w:pPr>
            <w:pStyle w:val="4"/>
          </w:pPr>
          <w:r>
            <w:t>meeting Minutes</w:t>
          </w:r>
        </w:p>
      </w:docPartBody>
    </w:docPart>
    <w:docPart>
      <w:docPartPr>
        <w:name w:val="A0A42BB4B32DAE4C87DE6E26C6C4B9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5EA07E-9271-DC42-9497-0004B49AB0FE}"/>
      </w:docPartPr>
      <w:docPartBody>
        <w:p>
          <w:pPr>
            <w:pStyle w:val="5"/>
          </w:pPr>
          <w:r>
            <w:t>Date:</w:t>
          </w:r>
        </w:p>
      </w:docPartBody>
    </w:docPart>
    <w:docPart>
      <w:docPartPr>
        <w:name w:val="8A6862E63CA337419D01B5BAC69A607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8AB434-8E1E-934B-B2D0-4E63CB6DBEBE}"/>
      </w:docPartPr>
      <w:docPartBody>
        <w:p>
          <w:pPr>
            <w:pStyle w:val="6"/>
          </w:pPr>
          <w:r>
            <w:t xml:space="preserve">Time: </w:t>
          </w:r>
        </w:p>
      </w:docPartBody>
    </w:docPart>
    <w:docPart>
      <w:docPartPr>
        <w:name w:val="2B85BBF0DF605B4D8363DDFF90B00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D6DA63-5AD3-594C-AFC4-ECF967AE94C6}"/>
      </w:docPartPr>
      <w:docPartBody>
        <w:p>
          <w:pPr>
            <w:pStyle w:val="7"/>
          </w:pPr>
          <w:r>
            <w:t>In attendance</w:t>
          </w:r>
        </w:p>
      </w:docPartBody>
    </w:docPart>
    <w:docPart>
      <w:docPartPr>
        <w:name w:val="2F2A76AC7DC80A40976D9CA1B9F81C5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698B39-0346-0340-977B-08DF0B2FB91C}"/>
      </w:docPartPr>
      <w:docPartBody>
        <w:p>
          <w:pPr>
            <w:pStyle w:val="8"/>
          </w:pPr>
          <w:r>
            <w:t>Approval of minutes</w:t>
          </w:r>
        </w:p>
      </w:docPartBody>
    </w:docPart>
    <w:docPart>
      <w:docPartPr>
        <w:name w:val="1D034D572DE18F4CB275943BC460289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B25F52-7AC0-DF4E-A183-99E130C96FA5}"/>
      </w:docPartPr>
      <w:docPartBody>
        <w:p>
          <w:pPr>
            <w:pStyle w:val="9"/>
          </w:pPr>
          <w:r>
            <w:t>reports</w:t>
          </w:r>
        </w:p>
      </w:docPartBody>
    </w:docPart>
    <w:docPart>
      <w:docPartPr>
        <w:name w:val="0BE37ABFACF71642A79F4494149896D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07F1EC-4C8D-D04D-B702-250DA120293B}"/>
      </w:docPartPr>
      <w:docPartBody>
        <w:p>
          <w:pPr>
            <w:pStyle w:val="11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A95284"/>
    <w:multiLevelType w:val="multilevel"/>
    <w:tmpl w:val="6CA95284"/>
    <w:lvl w:ilvl="0" w:tentative="0">
      <w:start w:val="1"/>
      <w:numFmt w:val="bullet"/>
      <w:pStyle w:val="10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E0"/>
    <w:rsid w:val="00330F82"/>
    <w:rsid w:val="003966C0"/>
    <w:rsid w:val="008D5EE0"/>
    <w:rsid w:val="00A2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0" w:semiHidden="0" w:name="List Bullet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207BAA2D5E93148AF5F978FB1BA685B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5">
    <w:name w:val="A0A42BB4B32DAE4C87DE6E26C6C4B9DC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6">
    <w:name w:val="8A6862E63CA337419D01B5BAC69A6072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7">
    <w:name w:val="2B85BBF0DF605B4D8363DDFF90B00F69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8">
    <w:name w:val="2F2A76AC7DC80A40976D9CA1B9F81C55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9">
    <w:name w:val="1D034D572DE18F4CB275943BC4602892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styleId="10">
    <w:name w:val="List Bullet"/>
    <w:basedOn w:val="1"/>
    <w:unhideWhenUsed/>
    <w:qFormat/>
    <w:uiPriority w:val="10"/>
    <w:pPr>
      <w:numPr>
        <w:ilvl w:val="0"/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textFill>
        <w14:solidFill>
          <w14:schemeClr w14:val="tx2"/>
        </w14:solidFill>
      </w14:textFill>
      <w14:ligatures w14:val="none"/>
    </w:rPr>
  </w:style>
  <w:style w:type="paragraph" w:customStyle="1" w:styleId="11">
    <w:name w:val="0BE37ABFACF71642A79F4494149896D1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BCE19-D873-48E7-8AA1-A7C6AF30928E}">
  <ds:schemaRefs/>
</ds:datastoreItem>
</file>

<file path=customXml/itemProps3.xml><?xml version="1.0" encoding="utf-8"?>
<ds:datastoreItem xmlns:ds="http://schemas.openxmlformats.org/officeDocument/2006/customXml" ds:itemID="{2C0C69A4-DCA6-4A12-8500-1AC62584B48A}">
  <ds:schemaRefs/>
</ds:datastoreItem>
</file>

<file path=customXml/itemProps4.xml><?xml version="1.0" encoding="utf-8"?>
<ds:datastoreItem xmlns:ds="http://schemas.openxmlformats.org/officeDocument/2006/customXml" ds:itemID="{13DFD6F9-5CD7-4550-8D85-2614CDE723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204</Words>
  <Characters>1167</Characters>
  <Lines>9</Lines>
  <Paragraphs>2</Paragraphs>
  <TotalTime>42</TotalTime>
  <ScaleCrop>false</ScaleCrop>
  <LinksUpToDate>false</LinksUpToDate>
  <CharactersWithSpaces>1369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2023-09-01T13:52:00Z</dcterms:created>
  <dcterms:modified xsi:type="dcterms:W3CDTF">2023-09-08T18:59:33Z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1033-12.2.0.13201</vt:lpwstr>
  </property>
  <property fmtid="{D5CDD505-2E9C-101B-9397-08002B2CF9AE}" pid="4" name="ICV">
    <vt:lpwstr>B81AFBBBD00045A08B47ACF7DDB6141C_12</vt:lpwstr>
  </property>
</Properties>
</file>