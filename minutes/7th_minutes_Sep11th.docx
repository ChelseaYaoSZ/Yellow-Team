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-6350</wp:posOffset>
                </wp:positionV>
                <wp:extent cx="7772400" cy="10058400"/>
                <wp:effectExtent l="0" t="0" r="0" b="0"/>
                <wp:wrapNone/>
                <wp:docPr id="1336048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0pt;margin-top:-0.5pt;height:792pt;width:612pt;mso-position-horizontal-relative:page;mso-position-vertical-relative:page;z-index:-251657216;v-text-anchor:middle;mso-width-relative:page;mso-height-relative:page;" fillcolor="#F2F0EE [661]" filled="t" stroked="f" coordsize="21600,21600" o:gfxdata="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XmHAfZAAAACQEAAA8AAAAAAAAAAQAgAAAA&#10;IgAAAGRycy9kb3ducmV2LnhtbFBLAQIUABQAAAAIAIdO4kDMQUrNfAIAAAUFAAAOAAAAAAAAAAEA&#10;IAAAACgBAABkcnMvZTJvRG9jLnhtbFBLBQYAAAAABgAGAFkBAAAWBg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12"/>
        <w:tblpPr w:leftFromText="180" w:rightFromText="180" w:vertAnchor="text" w:horzAnchor="margin" w:tblpY="20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6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0" w:type="dxa"/>
            <w:gridSpan w:val="2"/>
          </w:tcPr>
          <w:p>
            <w:pPr>
              <w:pStyle w:val="140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Content>
                <w:r>
                  <w:t>meeting Minutes</w:t>
                </w:r>
              </w:sdtContent>
            </w:sdt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0" w:type="dxa"/>
            <w:gridSpan w:val="2"/>
            <w:tcBorders>
              <w:bottom w:val="single" w:color="00663D" w:themeColor="accent3" w:sz="24" w:space="0"/>
            </w:tcBorders>
          </w:tcPr>
          <w:p>
            <w:pPr>
              <w:pStyle w:val="93"/>
            </w:pPr>
            <w:r>
              <w:t>SYSTEM development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tcBorders>
              <w:top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  <w:r>
              <w:t xml:space="preserve"> </w:t>
            </w:r>
          </w:p>
        </w:tc>
        <w:tc>
          <w:tcPr>
            <w:tcW w:w="6750" w:type="dxa"/>
            <w:tcBorders>
              <w:top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</w:pPr>
            <w:r>
              <w:t xml:space="preserve">September </w:t>
            </w:r>
            <w:r>
              <w:rPr>
                <w:rFonts w:hint="eastAsia"/>
                <w:lang w:val="en-US" w:eastAsia="zh-CN"/>
              </w:rPr>
              <w:t>11</w:t>
            </w:r>
            <w:r>
              <w:t xml:space="preserve">th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noWrap/>
            <w:vAlign w:val="center"/>
          </w:tcPr>
          <w:p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Content>
                <w:r>
                  <w:t xml:space="preserve">Time: </w:t>
                </w:r>
              </w:sdtContent>
            </w:sdt>
            <w:r>
              <w:t xml:space="preserve"> </w:t>
            </w:r>
          </w:p>
        </w:tc>
        <w:tc>
          <w:tcPr>
            <w:tcW w:w="6750" w:type="dxa"/>
            <w:noWrap/>
            <w:vAlign w:val="center"/>
          </w:tcPr>
          <w:p>
            <w:pPr>
              <w:spacing w:line="192" w:lineRule="auto"/>
            </w:pPr>
            <w:r>
              <w:rPr>
                <w:rFonts w:hint="eastAsia"/>
                <w:lang w:val="en-US" w:eastAsia="zh-CN"/>
              </w:rPr>
              <w:t>3</w:t>
            </w:r>
            <w:r>
              <w:t xml:space="preserve">: 00  </w:t>
            </w:r>
            <w:r>
              <w:rPr>
                <w:rFonts w:hint="eastAsia"/>
                <w:lang w:val="en-US" w:eastAsia="zh-CN"/>
              </w:rPr>
              <w:t>P</w:t>
            </w:r>
            <w: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330" w:type="dxa"/>
            <w:tcBorders>
              <w:bottom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val="en-CA" w:eastAsia="zh-CN"/>
              </w:rPr>
              <w:t>ecorder of the Meeting:</w:t>
            </w:r>
            <w:r>
              <w:t xml:space="preserve"> </w:t>
            </w:r>
          </w:p>
        </w:tc>
        <w:tc>
          <w:tcPr>
            <w:tcW w:w="6750" w:type="dxa"/>
            <w:tcBorders>
              <w:bottom w:val="single" w:color="00663D" w:themeColor="accent3" w:sz="24" w:space="0"/>
            </w:tcBorders>
            <w:noWrap/>
            <w:vAlign w:val="center"/>
          </w:tcPr>
          <w:p>
            <w:pPr>
              <w:spacing w:line="192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Yao Wu</w:t>
            </w:r>
          </w:p>
        </w:tc>
      </w:tr>
    </w:tbl>
    <w:p>
      <w:pPr>
        <w:pStyle w:val="2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Content>
          <w:bookmarkStart w:id="0" w:name="_GoBack"/>
          <w:r>
            <w:t>In attendance</w:t>
          </w:r>
          <w:bookmarkEnd w:id="0"/>
        </w:sdtContent>
      </w:sdt>
    </w:p>
    <w:p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CHUMEI ZHANG</w:t>
      </w:r>
    </w:p>
    <w:p>
      <w:pPr>
        <w:pStyle w:val="2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Content>
          <w:r>
            <w:t>Approval of minutes</w:t>
          </w:r>
        </w:sdtContent>
      </w:sdt>
    </w:p>
    <w:p>
      <w:r>
        <w:t>The minutes were read from the last meeting and approved.</w:t>
      </w:r>
    </w:p>
    <w:p>
      <w:pPr>
        <w:pStyle w:val="2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Content>
          <w:r>
            <w:t>reports</w:t>
          </w:r>
        </w:sdtContent>
      </w:sdt>
    </w:p>
    <w:p>
      <w:pPr>
        <w:pStyle w:val="68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  <w:r>
        <w:t>Presented information resulting from discussions with the client</w:t>
      </w:r>
      <w:r>
        <w:rPr>
          <w:rFonts w:hint="eastAsia"/>
          <w:lang w:eastAsia="zh-CN"/>
        </w:rPr>
        <w:t>.</w:t>
      </w:r>
    </w:p>
    <w:p>
      <w:pPr>
        <w:pStyle w:val="68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  <w:r>
        <w:t xml:space="preserve">Discussion Points: </w:t>
      </w:r>
    </w:p>
    <w:p>
      <w:pPr>
        <w:pStyle w:val="68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720" w:firstLineChars="0"/>
        <w:textAlignment w:val="auto"/>
        <w:rPr>
          <w:rFonts w:hint="default"/>
        </w:rPr>
      </w:pPr>
      <w:r>
        <w:rPr>
          <w:rFonts w:hint="default"/>
        </w:rPr>
        <w:t xml:space="preserve">UI design: Do you want to draw the style presented on the mobile phone </w:t>
      </w:r>
    </w:p>
    <w:p>
      <w:pPr>
        <w:pStyle w:val="6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720" w:leftChars="0" w:firstLine="720" w:firstLineChars="0"/>
        <w:textAlignment w:val="auto"/>
        <w:rPr>
          <w:rFonts w:hint="default"/>
        </w:rPr>
      </w:pPr>
      <w:r>
        <w:rPr>
          <w:rFonts w:hint="default"/>
        </w:rPr>
        <w:t>and tablet?</w:t>
      </w:r>
    </w:p>
    <w:p>
      <w:pPr>
        <w:pStyle w:val="6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440" w:leftChars="0"/>
        <w:textAlignment w:val="auto"/>
        <w:rPr>
          <w:rFonts w:hint="default"/>
        </w:rPr>
      </w:pPr>
      <w:r>
        <w:rPr>
          <w:rFonts w:hint="default"/>
        </w:rPr>
        <w:t>The conclusion is that I won’t draw it for the time being.</w:t>
      </w:r>
    </w:p>
    <w:p>
      <w:pPr>
        <w:pStyle w:val="6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440" w:left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(Everyone is not familiar with drawing tools, and it already takes up a lot of time. We’ll paint it later.)</w:t>
      </w:r>
    </w:p>
    <w:p>
      <w:pPr>
        <w:pStyle w:val="6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100" w:firstLineChars="500"/>
        <w:textAlignment w:val="auto"/>
        <w:rPr>
          <w:rFonts w:hint="default"/>
        </w:rPr>
      </w:pPr>
      <w:r>
        <w:rPr>
          <w:rFonts w:hint="default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 xml:space="preserve"> projects added features</w:t>
      </w:r>
    </w:p>
    <w:p>
      <w:pPr>
        <w:pStyle w:val="6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440" w:leftChars="0"/>
        <w:textAlignment w:val="auto"/>
        <w:rPr>
          <w:rFonts w:hint="default"/>
        </w:rPr>
      </w:pPr>
      <w:r>
        <w:rPr>
          <w:rFonts w:hint="default"/>
        </w:rPr>
        <w:t>Two functions (email reminder after buyer places an order,</w:t>
      </w:r>
    </w:p>
    <w:p>
      <w:pPr>
        <w:pStyle w:val="6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440" w:leftChars="0"/>
        <w:textAlignment w:val="auto"/>
        <w:rPr>
          <w:lang w:val="en-CA"/>
        </w:rPr>
      </w:pPr>
      <w:r>
        <w:rPr>
          <w:rFonts w:hint="default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default"/>
        </w:rPr>
        <w:t xml:space="preserve"> interface for management by logging in as customer administrator</w:t>
      </w:r>
    </w:p>
    <w:p>
      <w:pPr>
        <w:pStyle w:val="6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</w:pPr>
      <w:r>
        <w:t>.</w:t>
      </w:r>
    </w:p>
    <w:p>
      <w:pPr>
        <w:pStyle w:val="68"/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lang w:val="en-CA" w:eastAsia="zh-CN"/>
        </w:rPr>
      </w:pPr>
      <w:r>
        <w:t xml:space="preserve">Next Steps: </w:t>
      </w:r>
      <w:r>
        <w:rPr>
          <w:rFonts w:hint="default"/>
        </w:rPr>
        <w:t xml:space="preserve">Start using </w:t>
      </w:r>
      <w:r>
        <w:rPr>
          <w:rFonts w:hint="eastAsia"/>
          <w:lang w:eastAsia="zh-CN"/>
        </w:rPr>
        <w:t>software</w:t>
      </w:r>
      <w:r>
        <w:rPr>
          <w:rFonts w:hint="eastAsia"/>
          <w:lang w:val="en-US" w:eastAsia="zh-CN"/>
        </w:rPr>
        <w:t xml:space="preserve"> F</w:t>
      </w:r>
      <w:r>
        <w:rPr>
          <w:rFonts w:hint="default"/>
        </w:rPr>
        <w:t>igma to draw a preliminary picture of the UI design effect, and then discuss adjustments.</w:t>
      </w:r>
    </w:p>
    <w:p>
      <w:pPr>
        <w:pStyle w:val="2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Content>
          <w:r>
            <w:t>Next meeting</w:t>
          </w:r>
        </w:sdtContent>
      </w:sdt>
      <w:r>
        <w:t xml:space="preserve"> </w:t>
      </w:r>
    </w:p>
    <w:p>
      <w:pPr>
        <w:pStyle w:val="3"/>
      </w:pPr>
      <w:r>
        <w:rPr>
          <w:rFonts w:eastAsiaTheme="minorEastAsia" w:cstheme="minorBidi"/>
        </w:rPr>
        <w:t>Next meeting will be held on September 14</w:t>
      </w:r>
      <w:r>
        <w:rPr>
          <w:rFonts w:eastAsiaTheme="minorEastAsia" w:cstheme="minorBidi"/>
          <w:vertAlign w:val="superscript"/>
        </w:rPr>
        <w:t>th.</w:t>
      </w:r>
      <w:r>
        <w:rPr>
          <w:rFonts w:eastAsiaTheme="minorEastAsia" w:cstheme="minorBidi"/>
        </w:rPr>
        <w:t xml:space="preserve"> </w:t>
      </w:r>
    </w:p>
    <w:p>
      <w:pPr>
        <w:rPr>
          <w:rFonts w:eastAsiaTheme="majorEastAsia" w:cstheme="majorBidi"/>
          <w:sz w:val="24"/>
          <w:szCs w:val="24"/>
        </w:rPr>
      </w:pPr>
      <w:r>
        <w:t xml:space="preserve">Motion to adjourn was made at </w:t>
      </w:r>
      <w:r>
        <w:rPr>
          <w:rFonts w:hint="eastAsia"/>
          <w:lang w:val="en-US" w:eastAsia="zh-CN"/>
        </w:rPr>
        <w:t>4</w:t>
      </w:r>
      <w:r>
        <w:t>:</w:t>
      </w:r>
      <w:r>
        <w:rPr>
          <w:rFonts w:hint="eastAsia"/>
          <w:lang w:val="en-US" w:eastAsia="zh-CN"/>
        </w:rPr>
        <w:t>20</w:t>
      </w:r>
      <w:r>
        <w:t xml:space="preserve"> </w:t>
      </w:r>
      <w:r>
        <w:rPr>
          <w:rFonts w:hint="eastAsia"/>
          <w:lang w:val="en-US" w:eastAsia="zh-CN"/>
        </w:rPr>
        <w:t>p</w:t>
      </w:r>
      <w:r>
        <w:t xml:space="preserve">.m. and was passed unanimously. </w:t>
      </w:r>
    </w:p>
    <w:sectPr>
      <w:pgSz w:w="12240" w:h="15840"/>
      <w:pgMar w:top="-265" w:right="1080" w:bottom="568" w:left="1080" w:header="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24FD4370"/>
    <w:multiLevelType w:val="singleLevel"/>
    <w:tmpl w:val="24FD437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5DB7D76"/>
    <w:multiLevelType w:val="multilevel"/>
    <w:tmpl w:val="55DB7D76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CA95284"/>
    <w:multiLevelType w:val="multilevel"/>
    <w:tmpl w:val="6CA95284"/>
    <w:lvl w:ilvl="0" w:tentative="0">
      <w:start w:val="1"/>
      <w:numFmt w:val="bullet"/>
      <w:pStyle w:val="6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3F"/>
    <w:rsid w:val="00001178"/>
    <w:rsid w:val="0001581E"/>
    <w:rsid w:val="00022357"/>
    <w:rsid w:val="00037F8F"/>
    <w:rsid w:val="00056A41"/>
    <w:rsid w:val="00072585"/>
    <w:rsid w:val="0007293E"/>
    <w:rsid w:val="00081D4D"/>
    <w:rsid w:val="00090F53"/>
    <w:rsid w:val="000D1B9D"/>
    <w:rsid w:val="000F21A5"/>
    <w:rsid w:val="001250B6"/>
    <w:rsid w:val="0013333B"/>
    <w:rsid w:val="00151E11"/>
    <w:rsid w:val="0017278D"/>
    <w:rsid w:val="00184799"/>
    <w:rsid w:val="0019575F"/>
    <w:rsid w:val="00196BE1"/>
    <w:rsid w:val="001F51B3"/>
    <w:rsid w:val="001F613B"/>
    <w:rsid w:val="002A2B44"/>
    <w:rsid w:val="002A3FCB"/>
    <w:rsid w:val="002B770B"/>
    <w:rsid w:val="002D3701"/>
    <w:rsid w:val="00335BB9"/>
    <w:rsid w:val="00367DE8"/>
    <w:rsid w:val="003871FA"/>
    <w:rsid w:val="003B5FCE"/>
    <w:rsid w:val="00402E7E"/>
    <w:rsid w:val="00416222"/>
    <w:rsid w:val="00424F9F"/>
    <w:rsid w:val="00435446"/>
    <w:rsid w:val="00466C22"/>
    <w:rsid w:val="004707AA"/>
    <w:rsid w:val="00476525"/>
    <w:rsid w:val="004B1974"/>
    <w:rsid w:val="004D5988"/>
    <w:rsid w:val="004F4532"/>
    <w:rsid w:val="00506542"/>
    <w:rsid w:val="00512149"/>
    <w:rsid w:val="00543A5A"/>
    <w:rsid w:val="0058206D"/>
    <w:rsid w:val="00591AB5"/>
    <w:rsid w:val="005D2056"/>
    <w:rsid w:val="006150B0"/>
    <w:rsid w:val="00624148"/>
    <w:rsid w:val="00635577"/>
    <w:rsid w:val="006463BF"/>
    <w:rsid w:val="00655F6F"/>
    <w:rsid w:val="00684306"/>
    <w:rsid w:val="006E4F12"/>
    <w:rsid w:val="00703F95"/>
    <w:rsid w:val="007173EB"/>
    <w:rsid w:val="007638A6"/>
    <w:rsid w:val="00772E3C"/>
    <w:rsid w:val="00774146"/>
    <w:rsid w:val="00782466"/>
    <w:rsid w:val="0078288E"/>
    <w:rsid w:val="007848EF"/>
    <w:rsid w:val="00786D8E"/>
    <w:rsid w:val="00797F60"/>
    <w:rsid w:val="007B3F2B"/>
    <w:rsid w:val="007B507E"/>
    <w:rsid w:val="007F67F8"/>
    <w:rsid w:val="00827CF1"/>
    <w:rsid w:val="008361F1"/>
    <w:rsid w:val="0083758C"/>
    <w:rsid w:val="0087444D"/>
    <w:rsid w:val="008746A9"/>
    <w:rsid w:val="00876655"/>
    <w:rsid w:val="00883FFD"/>
    <w:rsid w:val="00895650"/>
    <w:rsid w:val="008B1F3F"/>
    <w:rsid w:val="008E1349"/>
    <w:rsid w:val="00907EA5"/>
    <w:rsid w:val="009579FE"/>
    <w:rsid w:val="00967B20"/>
    <w:rsid w:val="009E06B0"/>
    <w:rsid w:val="00A12843"/>
    <w:rsid w:val="00A16A1D"/>
    <w:rsid w:val="00A84617"/>
    <w:rsid w:val="00AB3E35"/>
    <w:rsid w:val="00AD23E0"/>
    <w:rsid w:val="00B04252"/>
    <w:rsid w:val="00B50A7D"/>
    <w:rsid w:val="00B51AD7"/>
    <w:rsid w:val="00B7207F"/>
    <w:rsid w:val="00C021A3"/>
    <w:rsid w:val="00C031D5"/>
    <w:rsid w:val="00C04B20"/>
    <w:rsid w:val="00C139A1"/>
    <w:rsid w:val="00C145EB"/>
    <w:rsid w:val="00C1489F"/>
    <w:rsid w:val="00C20380"/>
    <w:rsid w:val="00C34F3C"/>
    <w:rsid w:val="00C41E6E"/>
    <w:rsid w:val="00C54681"/>
    <w:rsid w:val="00C7447B"/>
    <w:rsid w:val="00C80A2B"/>
    <w:rsid w:val="00C9008F"/>
    <w:rsid w:val="00CA4D76"/>
    <w:rsid w:val="00CE41FE"/>
    <w:rsid w:val="00CE550E"/>
    <w:rsid w:val="00CF0813"/>
    <w:rsid w:val="00D01807"/>
    <w:rsid w:val="00D350A6"/>
    <w:rsid w:val="00D353F6"/>
    <w:rsid w:val="00D41A76"/>
    <w:rsid w:val="00D50889"/>
    <w:rsid w:val="00D97639"/>
    <w:rsid w:val="00D97972"/>
    <w:rsid w:val="00DE00E4"/>
    <w:rsid w:val="00DE7DDC"/>
    <w:rsid w:val="00DF4CF8"/>
    <w:rsid w:val="00E33EF8"/>
    <w:rsid w:val="00E41010"/>
    <w:rsid w:val="00E55794"/>
    <w:rsid w:val="00E60A93"/>
    <w:rsid w:val="00EA5A86"/>
    <w:rsid w:val="00F1200F"/>
    <w:rsid w:val="00F169BA"/>
    <w:rsid w:val="00F4505D"/>
    <w:rsid w:val="00F80633"/>
    <w:rsid w:val="00F9136A"/>
    <w:rsid w:val="00F925B9"/>
    <w:rsid w:val="00F973AA"/>
    <w:rsid w:val="00FA0E43"/>
    <w:rsid w:val="00FB143A"/>
    <w:rsid w:val="00FB6347"/>
    <w:rsid w:val="00FC73BE"/>
    <w:rsid w:val="00FE576D"/>
    <w:rsid w:val="00FF011D"/>
    <w:rsid w:val="082A5F10"/>
    <w:rsid w:val="47C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9" w:semiHidden="0" w:name="heading 2"/>
    <w:lsdException w:qFormat="1" w:unhideWhenUsed="0" w:uiPriority="9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uiPriority="39" w:name="toc 6"/>
    <w:lsdException w:qFormat="1" w:uiPriority="39" w:name="toc 7"/>
    <w:lsdException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nhideWhenUsed="0" w:uiPriority="99" w:name="header"/>
    <w:lsdException w:qFormat="1" w:unhideWhenUsed="0" w:uiPriority="99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10" w:semiHidden="0" w:name="List Bullet"/>
    <w:lsdException w:qFormat="1" w:unhideWhenUsed="0" w:uiPriority="11" w:name="List Number"/>
    <w:lsdException w:qFormat="1" w:uiPriority="99" w:name="List 2"/>
    <w:lsdException w:qFormat="1" w:uiPriority="99" w:name="List 3"/>
    <w:lsdException w:qFormat="1" w:uiPriority="99" w:name="List 4"/>
    <w:lsdException w:uiPriority="99" w:name="List 5"/>
    <w:lsdException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nhideWhenUsed="0" w:uiPriority="2" w:semiHidden="0" w:name="Subtitle"/>
    <w:lsdException w:qFormat="1" w:uiPriority="99" w:name="Salutation"/>
    <w:lsdException w:qFormat="1" w:unhideWhenUsed="0" w:uiPriority="3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36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uiPriority="69" w:name="Medium Grid 3"/>
    <w:lsdException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uiPriority="61" w:name="Light List Accent 1"/>
    <w:lsdException w:qFormat="1" w:uiPriority="62" w:name="Light Grid Accent 1"/>
    <w:lsdException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uiPriority="63" w:name="Medium Shading 1 Accent 3"/>
    <w:lsdException w:uiPriority="64" w:name="Medium Shading 2 Accent 3"/>
    <w:lsdException w:qFormat="1" w:uiPriority="65" w:name="Medium List 1 Accent 3"/>
    <w:lsdException w:qFormat="1" w:uiPriority="66" w:name="Medium List 2 Accent 3"/>
    <w:lsdException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uiPriority="71" w:name="Colorful Shading Accent 4"/>
    <w:lsdException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uiPriority="61" w:name="Light List Accent 6"/>
    <w:lsdException w:qFormat="1" w:uiPriority="62" w:name="Light Grid Accent 6"/>
    <w:lsdException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Theme="minorHAnsi" w:hAnsiTheme="minorHAnsi" w:eastAsiaTheme="minorEastAsia" w:cstheme="minorBidi"/>
      <w:color w:val="44546A" w:themeColor="text2"/>
      <w:sz w:val="22"/>
      <w:szCs w:val="21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qFormat/>
    <w:uiPriority w:val="9"/>
    <w:pPr>
      <w:spacing w:before="600" w:after="120"/>
      <w:outlineLvl w:val="0"/>
    </w:pPr>
    <w:rPr>
      <w:rFonts w:cs="Times New Roman (Headings CS)" w:asciiTheme="majorHAnsi" w:hAnsiTheme="majorHAnsi" w:eastAsiaTheme="majorEastAsia"/>
      <w:b/>
      <w:caps/>
      <w:color w:val="000000" w:themeColor="text1"/>
      <w:spacing w:val="20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iPriority w:val="9"/>
    <w:pPr>
      <w:outlineLvl w:val="1"/>
    </w:pPr>
    <w:rPr>
      <w:rFonts w:asciiTheme="majorHAnsi" w:hAnsiTheme="majorHAnsi" w:eastAsiaTheme="majorEastAsia" w:cstheme="majorBidi"/>
      <w:sz w:val="24"/>
    </w:rPr>
  </w:style>
  <w:style w:type="paragraph" w:styleId="4">
    <w:name w:val="heading 3"/>
    <w:basedOn w:val="1"/>
    <w:next w:val="1"/>
    <w:link w:val="401"/>
    <w:semiHidden/>
    <w:qFormat/>
    <w:uiPriority w:val="9"/>
    <w:pPr>
      <w:keepNext/>
      <w:keepLines/>
      <w:spacing w:after="0"/>
      <w:outlineLvl w:val="2"/>
    </w:pPr>
    <w:rPr>
      <w:rFonts w:eastAsiaTheme="majorEastAsia" w:cstheme="majorBidi"/>
      <w:color w:val="302119" w:themeColor="accent1" w:themeShade="80"/>
      <w:sz w:val="24"/>
      <w:szCs w:val="24"/>
    </w:rPr>
  </w:style>
  <w:style w:type="paragraph" w:styleId="5">
    <w:name w:val="heading 4"/>
    <w:basedOn w:val="1"/>
    <w:next w:val="1"/>
    <w:link w:val="253"/>
    <w:semiHidden/>
    <w:unhideWhenUsed/>
    <w:uiPriority w:val="9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6">
    <w:name w:val="heading 5"/>
    <w:basedOn w:val="1"/>
    <w:next w:val="1"/>
    <w:link w:val="323"/>
    <w:semiHidden/>
    <w:unhideWhenUsed/>
    <w:qFormat/>
    <w:uiPriority w:val="9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7">
    <w:name w:val="heading 6"/>
    <w:basedOn w:val="1"/>
    <w:next w:val="1"/>
    <w:link w:val="324"/>
    <w:semiHidden/>
    <w:unhideWhenUsed/>
    <w:qFormat/>
    <w:uiPriority w:val="9"/>
    <w:pPr>
      <w:keepNext/>
      <w:keepLines/>
      <w:spacing w:after="0"/>
      <w:outlineLvl w:val="5"/>
    </w:pPr>
    <w:rPr>
      <w:rFonts w:eastAsiaTheme="majorEastAsia" w:cstheme="majorBidi"/>
      <w:color w:val="302119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9"/>
    <w:pPr>
      <w:keepNext/>
      <w:keepLines/>
      <w:spacing w:after="0"/>
      <w:outlineLvl w:val="6"/>
    </w:pPr>
    <w:rPr>
      <w:rFonts w:eastAsiaTheme="majorEastAsia" w:cstheme="majorBidi"/>
      <w:i/>
      <w:iCs/>
      <w:color w:val="302119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qFormat/>
    <w:uiPriority w:val="99"/>
    <w:pPr>
      <w:spacing w:before="0" w:after="0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302119" w:themeColor="accent1" w:themeShade="80" w:sz="2" w:space="10"/>
        <w:left w:val="single" w:color="302119" w:themeColor="accent1" w:themeShade="80" w:sz="2" w:space="10"/>
        <w:bottom w:val="single" w:color="302119" w:themeColor="accent1" w:themeShade="80" w:sz="2" w:space="10"/>
        <w:right w:val="single" w:color="302119" w:themeColor="accent1" w:themeShade="80" w:sz="2" w:space="10"/>
      </w:pBdr>
      <w:ind w:left="1152" w:right="1152"/>
    </w:pPr>
    <w:rPr>
      <w:i/>
      <w:iCs/>
      <w:color w:val="302119" w:themeColor="accent1" w:themeShade="80"/>
    </w:rPr>
  </w:style>
  <w:style w:type="paragraph" w:styleId="15">
    <w:name w:val="Body Text"/>
    <w:basedOn w:val="1"/>
    <w:link w:val="257"/>
    <w:semiHidden/>
    <w:unhideWhenUsed/>
    <w:qFormat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qFormat/>
    <w:uiPriority w:val="99"/>
    <w:pPr>
      <w:spacing w:after="100"/>
      <w:ind w:firstLine="360"/>
    </w:pPr>
  </w:style>
  <w:style w:type="paragraph" w:styleId="19">
    <w:name w:val="Body Text Indent"/>
    <w:basedOn w:val="1"/>
    <w:link w:val="261"/>
    <w:semiHidden/>
    <w:unhideWhenUsed/>
    <w:qFormat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qFormat/>
    <w:uiPriority w:val="99"/>
    <w:pPr>
      <w:spacing w:after="100"/>
      <w:ind w:firstLine="360"/>
    </w:pPr>
  </w:style>
  <w:style w:type="paragraph" w:styleId="21">
    <w:name w:val="Body Text Indent 2"/>
    <w:basedOn w:val="1"/>
    <w:link w:val="263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/>
    </w:pPr>
    <w:rPr>
      <w:i/>
      <w:iCs/>
      <w:szCs w:val="18"/>
    </w:rPr>
  </w:style>
  <w:style w:type="paragraph" w:styleId="24">
    <w:name w:val="Closing"/>
    <w:basedOn w:val="1"/>
    <w:link w:val="266"/>
    <w:semiHidden/>
    <w:unhideWhenUsed/>
    <w:qFormat/>
    <w:uiPriority w:val="99"/>
    <w:pPr>
      <w:spacing w:before="0" w:after="0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67"/>
    <w:semiHidden/>
    <w:unhideWhenUsed/>
    <w:qFormat/>
    <w:uiPriority w:val="99"/>
    <w:rPr>
      <w:szCs w:val="20"/>
    </w:rPr>
  </w:style>
  <w:style w:type="paragraph" w:styleId="27">
    <w:name w:val="annotation subject"/>
    <w:basedOn w:val="26"/>
    <w:next w:val="26"/>
    <w:link w:val="268"/>
    <w:semiHidden/>
    <w:unhideWhenUsed/>
    <w:qFormat/>
    <w:uiPriority w:val="99"/>
    <w:rPr>
      <w:b/>
      <w:bCs/>
    </w:rPr>
  </w:style>
  <w:style w:type="paragraph" w:styleId="28">
    <w:name w:val="Date"/>
    <w:basedOn w:val="1"/>
    <w:link w:val="269"/>
    <w:semiHidden/>
    <w:qFormat/>
    <w:uiPriority w:val="3"/>
    <w:pPr>
      <w:pBdr>
        <w:top w:val="single" w:color="44546A" w:themeColor="text2" w:sz="4" w:space="1"/>
      </w:pBdr>
      <w:contextualSpacing/>
      <w:jc w:val="right"/>
    </w:pPr>
  </w:style>
  <w:style w:type="paragraph" w:styleId="29">
    <w:name w:val="Document Map"/>
    <w:basedOn w:val="1"/>
    <w:link w:val="270"/>
    <w:semiHidden/>
    <w:unhideWhenUsed/>
    <w:qFormat/>
    <w:uiPriority w:val="99"/>
    <w:pPr>
      <w:spacing w:before="0" w:after="0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1"/>
    <w:semiHidden/>
    <w:unhideWhenUsed/>
    <w:qFormat/>
    <w:uiPriority w:val="99"/>
    <w:pPr>
      <w:spacing w:before="0" w:after="0"/>
    </w:pPr>
  </w:style>
  <w:style w:type="character" w:styleId="31">
    <w:name w:val="Emphasis"/>
    <w:basedOn w:val="11"/>
    <w:semiHidden/>
    <w:unhideWhenUsed/>
    <w:qFormat/>
    <w:uiPriority w:val="20"/>
    <w:rPr>
      <w:i/>
      <w:iCs/>
    </w:rPr>
  </w:style>
  <w:style w:type="character" w:styleId="32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3">
    <w:name w:val="endnote text"/>
    <w:basedOn w:val="1"/>
    <w:link w:val="272"/>
    <w:semiHidden/>
    <w:unhideWhenUsed/>
    <w:qFormat/>
    <w:uiPriority w:val="99"/>
    <w:pPr>
      <w:spacing w:before="0" w:after="0"/>
    </w:pPr>
    <w:rPr>
      <w:szCs w:val="20"/>
    </w:r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qFormat/>
    <w:uiPriority w:val="99"/>
    <w:pPr>
      <w:spacing w:before="0" w:after="0"/>
    </w:pPr>
    <w:rPr>
      <w:rFonts w:eastAsiaTheme="majorEastAsia" w:cstheme="majorBidi"/>
      <w:szCs w:val="20"/>
    </w:rPr>
  </w:style>
  <w:style w:type="character" w:styleId="36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1"/>
    <w:semiHidden/>
    <w:qFormat/>
    <w:uiPriority w:val="99"/>
    <w:pPr>
      <w:spacing w:before="0" w:after="0"/>
      <w:jc w:val="right"/>
    </w:pPr>
  </w:style>
  <w:style w:type="character" w:styleId="38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9">
    <w:name w:val="footnote text"/>
    <w:basedOn w:val="1"/>
    <w:link w:val="273"/>
    <w:semiHidden/>
    <w:unhideWhenUsed/>
    <w:qFormat/>
    <w:uiPriority w:val="99"/>
    <w:pPr>
      <w:spacing w:before="0" w:after="0"/>
    </w:pPr>
    <w:rPr>
      <w:szCs w:val="20"/>
    </w:rPr>
  </w:style>
  <w:style w:type="paragraph" w:styleId="40">
    <w:name w:val="header"/>
    <w:basedOn w:val="1"/>
    <w:link w:val="254"/>
    <w:semiHidden/>
    <w:qFormat/>
    <w:uiPriority w:val="99"/>
    <w:pPr>
      <w:spacing w:before="0" w:after="0"/>
    </w:pPr>
  </w:style>
  <w:style w:type="character" w:styleId="41">
    <w:name w:val="HTML Acronym"/>
    <w:basedOn w:val="11"/>
    <w:semiHidden/>
    <w:unhideWhenUsed/>
    <w:qFormat/>
    <w:uiPriority w:val="99"/>
  </w:style>
  <w:style w:type="paragraph" w:styleId="42">
    <w:name w:val="HTML Address"/>
    <w:basedOn w:val="1"/>
    <w:link w:val="328"/>
    <w:semiHidden/>
    <w:unhideWhenUsed/>
    <w:qFormat/>
    <w:uiPriority w:val="99"/>
    <w:pPr>
      <w:spacing w:before="0" w:after="0"/>
    </w:pPr>
    <w:rPr>
      <w:i/>
      <w:iCs/>
    </w:rPr>
  </w:style>
  <w:style w:type="character" w:styleId="43">
    <w:name w:val="HTML Cite"/>
    <w:basedOn w:val="11"/>
    <w:semiHidden/>
    <w:unhideWhenUsed/>
    <w:qFormat/>
    <w:uiPriority w:val="99"/>
    <w:rPr>
      <w:i/>
      <w:iCs/>
    </w:rPr>
  </w:style>
  <w:style w:type="character" w:styleId="44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qFormat/>
    <w:uiPriority w:val="99"/>
    <w:rPr>
      <w:i/>
      <w:iCs/>
    </w:rPr>
  </w:style>
  <w:style w:type="character" w:styleId="46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29"/>
    <w:semiHidden/>
    <w:unhideWhenUsed/>
    <w:qFormat/>
    <w:uiPriority w:val="99"/>
    <w:pPr>
      <w:spacing w:before="0" w:after="0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qFormat/>
    <w:uiPriority w:val="99"/>
    <w:rPr>
      <w:i/>
      <w:iCs/>
    </w:rPr>
  </w:style>
  <w:style w:type="character" w:styleId="51">
    <w:name w:val="Hyperlink"/>
    <w:basedOn w:val="11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unhideWhenUsed/>
    <w:qFormat/>
    <w:uiPriority w:val="99"/>
    <w:pPr>
      <w:spacing w:before="0" w:after="0"/>
      <w:ind w:left="220" w:hanging="220"/>
    </w:pPr>
  </w:style>
  <w:style w:type="paragraph" w:styleId="53">
    <w:name w:val="index 2"/>
    <w:basedOn w:val="1"/>
    <w:next w:val="1"/>
    <w:semiHidden/>
    <w:unhideWhenUsed/>
    <w:qFormat/>
    <w:uiPriority w:val="99"/>
    <w:pPr>
      <w:spacing w:before="0" w:after="0"/>
      <w:ind w:left="440" w:hanging="220"/>
    </w:pPr>
  </w:style>
  <w:style w:type="paragraph" w:styleId="54">
    <w:name w:val="index 3"/>
    <w:basedOn w:val="1"/>
    <w:next w:val="1"/>
    <w:semiHidden/>
    <w:unhideWhenUsed/>
    <w:qFormat/>
    <w:uiPriority w:val="99"/>
    <w:pPr>
      <w:spacing w:before="0" w:after="0"/>
      <w:ind w:left="660" w:hanging="220"/>
    </w:pPr>
  </w:style>
  <w:style w:type="paragraph" w:styleId="55">
    <w:name w:val="index 4"/>
    <w:basedOn w:val="1"/>
    <w:next w:val="1"/>
    <w:semiHidden/>
    <w:unhideWhenUsed/>
    <w:qFormat/>
    <w:uiPriority w:val="99"/>
    <w:pPr>
      <w:spacing w:before="0" w:after="0"/>
      <w:ind w:left="880" w:hanging="220"/>
    </w:pPr>
  </w:style>
  <w:style w:type="paragraph" w:styleId="56">
    <w:name w:val="index 5"/>
    <w:basedOn w:val="1"/>
    <w:next w:val="1"/>
    <w:semiHidden/>
    <w:unhideWhenUsed/>
    <w:qFormat/>
    <w:uiPriority w:val="99"/>
    <w:pPr>
      <w:spacing w:before="0" w:after="0"/>
      <w:ind w:left="1100" w:hanging="220"/>
    </w:pPr>
  </w:style>
  <w:style w:type="paragraph" w:styleId="57">
    <w:name w:val="index 6"/>
    <w:basedOn w:val="1"/>
    <w:next w:val="1"/>
    <w:semiHidden/>
    <w:unhideWhenUsed/>
    <w:qFormat/>
    <w:uiPriority w:val="99"/>
    <w:pPr>
      <w:spacing w:before="0" w:after="0"/>
      <w:ind w:left="1320" w:hanging="220"/>
    </w:pPr>
  </w:style>
  <w:style w:type="paragraph" w:styleId="58">
    <w:name w:val="index 7"/>
    <w:basedOn w:val="1"/>
    <w:next w:val="1"/>
    <w:semiHidden/>
    <w:unhideWhenUsed/>
    <w:uiPriority w:val="99"/>
    <w:pPr>
      <w:spacing w:before="0" w:after="0"/>
      <w:ind w:left="1540" w:hanging="220"/>
    </w:pPr>
  </w:style>
  <w:style w:type="paragraph" w:styleId="59">
    <w:name w:val="index 8"/>
    <w:basedOn w:val="1"/>
    <w:next w:val="1"/>
    <w:semiHidden/>
    <w:unhideWhenUsed/>
    <w:qFormat/>
    <w:uiPriority w:val="99"/>
    <w:pPr>
      <w:spacing w:before="0" w:after="0"/>
      <w:ind w:left="1760" w:hanging="220"/>
    </w:pPr>
  </w:style>
  <w:style w:type="paragraph" w:styleId="60">
    <w:name w:val="index 9"/>
    <w:basedOn w:val="1"/>
    <w:next w:val="1"/>
    <w:semiHidden/>
    <w:unhideWhenUsed/>
    <w:qFormat/>
    <w:uiPriority w:val="99"/>
    <w:pPr>
      <w:spacing w:before="0" w:after="0"/>
      <w:ind w:left="1980" w:hanging="220"/>
    </w:pPr>
  </w:style>
  <w:style w:type="paragraph" w:styleId="61">
    <w:name w:val="index heading"/>
    <w:basedOn w:val="1"/>
    <w:next w:val="52"/>
    <w:semiHidden/>
    <w:unhideWhenUsed/>
    <w:qFormat/>
    <w:uiPriority w:val="99"/>
    <w:rPr>
      <w:rFonts w:eastAsiaTheme="majorEastAsia" w:cstheme="majorBidi"/>
      <w:b/>
      <w:bCs/>
    </w:rPr>
  </w:style>
  <w:style w:type="character" w:styleId="62">
    <w:name w:val="line number"/>
    <w:basedOn w:val="11"/>
    <w:semiHidden/>
    <w:unhideWhenUsed/>
    <w:qFormat/>
    <w:uiPriority w:val="99"/>
  </w:style>
  <w:style w:type="paragraph" w:styleId="63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unhideWhenUsed/>
    <w:qFormat/>
    <w:uiPriority w:val="10"/>
    <w:pPr>
      <w:numPr>
        <w:ilvl w:val="0"/>
        <w:numId w:val="1"/>
      </w:numPr>
      <w:spacing w:before="120" w:after="120" w:line="240" w:lineRule="exact"/>
      <w:ind w:left="360"/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78">
    <w:name w:val="List Number"/>
    <w:basedOn w:val="1"/>
    <w:semiHidden/>
    <w:qFormat/>
    <w:uiPriority w:val="11"/>
    <w:pPr>
      <w:numPr>
        <w:ilvl w:val="0"/>
        <w:numId w:val="6"/>
      </w:numPr>
      <w:spacing w:line="240" w:lineRule="exact"/>
      <w:contextualSpacing/>
    </w:pPr>
  </w:style>
  <w:style w:type="paragraph" w:styleId="79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2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after="0"/>
    </w:pPr>
    <w:rPr>
      <w:rFonts w:ascii="Consolas" w:hAnsi="Consolas" w:eastAsiaTheme="minorEastAsia" w:cstheme="minorBidi"/>
      <w:sz w:val="22"/>
      <w:szCs w:val="20"/>
      <w:lang w:val="en-US" w:eastAsia="ja-JP" w:bidi="ar-SA"/>
    </w:rPr>
  </w:style>
  <w:style w:type="paragraph" w:styleId="84">
    <w:name w:val="Message Header"/>
    <w:basedOn w:val="1"/>
    <w:link w:val="383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qFormat/>
    <w:uiPriority w:val="99"/>
    <w:pPr>
      <w:ind w:left="720"/>
    </w:pPr>
  </w:style>
  <w:style w:type="paragraph" w:styleId="87">
    <w:name w:val="Note Heading"/>
    <w:basedOn w:val="1"/>
    <w:next w:val="1"/>
    <w:link w:val="385"/>
    <w:semiHidden/>
    <w:unhideWhenUsed/>
    <w:qFormat/>
    <w:uiPriority w:val="99"/>
    <w:pPr>
      <w:spacing w:before="0" w:after="0"/>
    </w:pPr>
  </w:style>
  <w:style w:type="character" w:styleId="88">
    <w:name w:val="page number"/>
    <w:basedOn w:val="11"/>
    <w:semiHidden/>
    <w:unhideWhenUsed/>
    <w:qFormat/>
    <w:uiPriority w:val="99"/>
  </w:style>
  <w:style w:type="paragraph" w:styleId="89">
    <w:name w:val="Plain Text"/>
    <w:basedOn w:val="1"/>
    <w:link w:val="391"/>
    <w:semiHidden/>
    <w:unhideWhenUsed/>
    <w:qFormat/>
    <w:uiPriority w:val="99"/>
    <w:pPr>
      <w:spacing w:before="0" w:after="0"/>
    </w:pPr>
    <w:rPr>
      <w:rFonts w:ascii="Consolas" w:hAnsi="Consolas"/>
    </w:rPr>
  </w:style>
  <w:style w:type="paragraph" w:styleId="90">
    <w:name w:val="Salutation"/>
    <w:basedOn w:val="1"/>
    <w:next w:val="1"/>
    <w:link w:val="394"/>
    <w:semiHidden/>
    <w:unhideWhenUsed/>
    <w:qFormat/>
    <w:uiPriority w:val="99"/>
  </w:style>
  <w:style w:type="paragraph" w:styleId="91">
    <w:name w:val="Signature"/>
    <w:basedOn w:val="1"/>
    <w:link w:val="395"/>
    <w:semiHidden/>
    <w:unhideWhenUsed/>
    <w:qFormat/>
    <w:uiPriority w:val="99"/>
    <w:pPr>
      <w:spacing w:before="0" w:after="0"/>
      <w:ind w:left="4320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next w:val="1"/>
    <w:qFormat/>
    <w:uiPriority w:val="2"/>
    <w:pPr>
      <w:spacing w:after="360"/>
    </w:pPr>
    <w:rPr>
      <w:rFonts w:cs="Times New Roman (Headings CS)" w:asciiTheme="majorHAnsi" w:hAnsiTheme="majorHAnsi" w:eastAsiaTheme="majorEastAsia"/>
      <w:caps/>
      <w:color w:val="000000" w:themeColor="text1"/>
      <w:spacing w:val="40"/>
      <w:sz w:val="32"/>
      <w:szCs w:val="32"/>
      <w14:textFill>
        <w14:solidFill>
          <w14:schemeClr w14:val="tx1"/>
        </w14:solidFill>
      </w14:textFill>
    </w:rPr>
  </w:style>
  <w:style w:type="table" w:styleId="94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30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1"/>
    <w:pPr>
      <w:spacing w:before="0" w:after="160"/>
    </w:pPr>
    <w:rPr>
      <w:rFonts w:cs="Times New Roman (Headings CS)" w:asciiTheme="majorHAnsi" w:hAnsiTheme="majorHAnsi" w:eastAsiaTheme="majorEastAsia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solidFill>
          <w14:schemeClr w14:val="tx1"/>
        </w14:solidFill>
      </w14:textFill>
    </w:rPr>
  </w:style>
  <w:style w:type="paragraph" w:styleId="141">
    <w:name w:val="toa heading"/>
    <w:basedOn w:val="1"/>
    <w:next w:val="1"/>
    <w:semiHidden/>
    <w:unhideWhenUsed/>
    <w:qFormat/>
    <w:uiPriority w:val="9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qFormat/>
    <w:uiPriority w:val="39"/>
  </w:style>
  <w:style w:type="paragraph" w:styleId="143">
    <w:name w:val="toc 2"/>
    <w:basedOn w:val="1"/>
    <w:next w:val="1"/>
    <w:semiHidden/>
    <w:unhideWhenUsed/>
    <w:qFormat/>
    <w:uiPriority w:val="39"/>
    <w:pPr>
      <w:ind w:left="220"/>
    </w:pPr>
  </w:style>
  <w:style w:type="paragraph" w:styleId="144">
    <w:name w:val="toc 3"/>
    <w:basedOn w:val="1"/>
    <w:next w:val="1"/>
    <w:semiHidden/>
    <w:unhideWhenUsed/>
    <w:qFormat/>
    <w:uiPriority w:val="39"/>
    <w:pPr>
      <w:ind w:left="440"/>
    </w:pPr>
  </w:style>
  <w:style w:type="paragraph" w:styleId="145">
    <w:name w:val="toc 4"/>
    <w:basedOn w:val="1"/>
    <w:next w:val="1"/>
    <w:semiHidden/>
    <w:unhideWhenUsed/>
    <w:qFormat/>
    <w:uiPriority w:val="39"/>
    <w:pPr>
      <w:ind w:left="660"/>
    </w:pPr>
  </w:style>
  <w:style w:type="paragraph" w:styleId="146">
    <w:name w:val="toc 5"/>
    <w:basedOn w:val="1"/>
    <w:next w:val="1"/>
    <w:semiHidden/>
    <w:unhideWhenUsed/>
    <w:qFormat/>
    <w:uiPriority w:val="39"/>
    <w:pPr>
      <w:ind w:left="880"/>
    </w:pPr>
  </w:style>
  <w:style w:type="paragraph" w:styleId="147">
    <w:name w:val="toc 6"/>
    <w:basedOn w:val="1"/>
    <w:next w:val="1"/>
    <w:semiHidden/>
    <w:unhideWhenUsed/>
    <w:uiPriority w:val="39"/>
    <w:pPr>
      <w:ind w:left="1100"/>
    </w:pPr>
  </w:style>
  <w:style w:type="paragraph" w:styleId="148">
    <w:name w:val="toc 7"/>
    <w:basedOn w:val="1"/>
    <w:next w:val="1"/>
    <w:semiHidden/>
    <w:unhideWhenUsed/>
    <w:qFormat/>
    <w:uiPriority w:val="39"/>
    <w:pPr>
      <w:ind w:left="1320"/>
    </w:pPr>
  </w:style>
  <w:style w:type="paragraph" w:styleId="149">
    <w:name w:val="toc 8"/>
    <w:basedOn w:val="1"/>
    <w:next w:val="1"/>
    <w:semiHidden/>
    <w:unhideWhenUsed/>
    <w:uiPriority w:val="39"/>
    <w:pPr>
      <w:ind w:left="1540"/>
    </w:pPr>
  </w:style>
  <w:style w:type="paragraph" w:styleId="150">
    <w:name w:val="toc 9"/>
    <w:basedOn w:val="1"/>
    <w:next w:val="1"/>
    <w:semiHidden/>
    <w:unhideWhenUsed/>
    <w:qFormat/>
    <w:uiPriority w:val="39"/>
    <w:pPr>
      <w:ind w:left="1760"/>
    </w:pPr>
  </w:style>
  <w:style w:type="table" w:styleId="151">
    <w:name w:val="Light Shading"/>
    <w:basedOn w:val="12"/>
    <w:semiHidden/>
    <w:unhideWhenUsed/>
    <w:qFormat/>
    <w:uiPriority w:val="60"/>
    <w:pPr>
      <w:spacing w:before="0"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qFormat/>
    <w:uiPriority w:val="60"/>
    <w:pPr>
      <w:spacing w:before="0" w:after="0"/>
    </w:pPr>
    <w:rPr>
      <w:color w:val="483226" w:themeColor="accent1" w:themeShade="BF"/>
    </w:rPr>
    <w:tblPr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04333" w:themeColor="accent1" w:sz="8" w:space="0"/>
          <w:left w:val="nil"/>
          <w:bottom w:val="single" w:color="604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</w:style>
  <w:style w:type="table" w:styleId="153">
    <w:name w:val="Light Shading Accent 2"/>
    <w:basedOn w:val="12"/>
    <w:semiHidden/>
    <w:unhideWhenUsed/>
    <w:qFormat/>
    <w:uiPriority w:val="60"/>
    <w:pPr>
      <w:spacing w:before="0" w:after="0"/>
    </w:pPr>
    <w:rPr>
      <w:color w:val="988978" w:themeColor="accent2" w:themeShade="BF"/>
    </w:rPr>
    <w:tblPr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B6AB" w:themeColor="accent2" w:sz="8" w:space="0"/>
          <w:left w:val="nil"/>
          <w:bottom w:val="single" w:color="BFB6A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154">
    <w:name w:val="Light Shading Accent 3"/>
    <w:basedOn w:val="12"/>
    <w:semiHidden/>
    <w:unhideWhenUsed/>
    <w:qFormat/>
    <w:uiPriority w:val="60"/>
    <w:pPr>
      <w:spacing w:before="0" w:after="0"/>
    </w:pPr>
    <w:rPr>
      <w:color w:val="004D2E" w:themeColor="accent3" w:themeShade="BF"/>
    </w:rPr>
    <w:tblPr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63D" w:themeColor="accent3" w:sz="8" w:space="0"/>
          <w:left w:val="nil"/>
          <w:bottom w:val="single" w:color="00663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</w:style>
  <w:style w:type="table" w:styleId="155">
    <w:name w:val="Light Shading Accent 4"/>
    <w:basedOn w:val="12"/>
    <w:semiHidden/>
    <w:unhideWhenUsed/>
    <w:qFormat/>
    <w:uiPriority w:val="60"/>
    <w:pPr>
      <w:spacing w:before="0" w:after="0"/>
    </w:pPr>
    <w:rPr>
      <w:color w:val="5F826F" w:themeColor="accent4" w:themeShade="BF"/>
    </w:rPr>
    <w:tblPr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6A695" w:themeColor="accent4" w:sz="8" w:space="0"/>
          <w:left w:val="nil"/>
          <w:bottom w:val="single" w:color="86A69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156">
    <w:name w:val="Light Shading Accent 5"/>
    <w:basedOn w:val="12"/>
    <w:semiHidden/>
    <w:unhideWhenUsed/>
    <w:qFormat/>
    <w:uiPriority w:val="60"/>
    <w:pPr>
      <w:spacing w:before="0" w:after="0"/>
    </w:pPr>
    <w:rPr>
      <w:color w:val="5C4A4F" w:themeColor="accent5" w:themeShade="BF"/>
    </w:rPr>
    <w:tblPr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A6369" w:themeColor="accent5" w:sz="8" w:space="0"/>
          <w:left w:val="nil"/>
          <w:bottom w:val="single" w:color="7A6369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157">
    <w:name w:val="Light Shading Accent 6"/>
    <w:basedOn w:val="12"/>
    <w:semiHidden/>
    <w:unhideWhenUsed/>
    <w:qFormat/>
    <w:uiPriority w:val="60"/>
    <w:pPr>
      <w:spacing w:before="0" w:after="0"/>
    </w:pPr>
    <w:rPr>
      <w:color w:val="2E2022" w:themeColor="accent6" w:themeShade="BF"/>
    </w:rPr>
    <w:tblPr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D2B2D" w:themeColor="accent6" w:sz="8" w:space="0"/>
          <w:left w:val="nil"/>
          <w:bottom w:val="single" w:color="3D2B2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table" w:styleId="158">
    <w:name w:val="Light List"/>
    <w:basedOn w:val="12"/>
    <w:semiHidden/>
    <w:unhideWhenUsed/>
    <w:qFormat/>
    <w:uiPriority w:val="61"/>
    <w:pPr>
      <w:spacing w:before="0"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before="0" w:after="0"/>
    </w:p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before="0" w:after="0"/>
    </w:p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qFormat/>
    <w:uiPriority w:val="61"/>
    <w:pPr>
      <w:spacing w:before="0" w:after="0"/>
    </w:p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qFormat/>
    <w:uiPriority w:val="61"/>
    <w:pPr>
      <w:spacing w:before="0" w:after="0"/>
    </w:p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qFormat/>
    <w:uiPriority w:val="61"/>
    <w:pPr>
      <w:spacing w:before="0" w:after="0"/>
    </w:p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before="0" w:after="0"/>
    </w:p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</w:style>
  <w:style w:type="table" w:styleId="165">
    <w:name w:val="Light Grid"/>
    <w:basedOn w:val="12"/>
    <w:semiHidden/>
    <w:unhideWhenUsed/>
    <w:qFormat/>
    <w:uiPriority w:val="62"/>
    <w:pPr>
      <w:spacing w:before="0"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semiHidden/>
    <w:unhideWhenUsed/>
    <w:qFormat/>
    <w:uiPriority w:val="62"/>
    <w:pPr>
      <w:spacing w:before="0" w:after="0"/>
    </w:p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18" w:space="0"/>
          <w:right w:val="single" w:color="604333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04333" w:themeColor="accent1" w:sz="6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</w:tcPr>
    </w:tblStylePr>
    <w:tblStylePr w:type="band1Vert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</w:tcBorders>
        <w:shd w:val="clear" w:color="auto" w:fill="DFCEC4" w:themeFill="accent1" w:themeFillTint="3F"/>
      </w:tcPr>
    </w:tblStylePr>
    <w:tblStylePr w:type="band1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sz="8" w:space="0"/>
        </w:tcBorders>
        <w:shd w:val="clear" w:color="auto" w:fill="DFCEC4" w:themeFill="accent1" w:themeFillTint="3F"/>
      </w:tcPr>
    </w:tblStylePr>
    <w:tblStylePr w:type="band2Horz">
      <w:tblPr/>
      <w:tcPr>
        <w:tcBorders>
          <w:top w:val="single" w:color="604333" w:themeColor="accent1" w:sz="8" w:space="0"/>
          <w:left w:val="single" w:color="604333" w:themeColor="accent1" w:sz="8" w:space="0"/>
          <w:bottom w:val="single" w:color="604333" w:themeColor="accent1" w:sz="8" w:space="0"/>
          <w:right w:val="single" w:color="604333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qFormat/>
    <w:uiPriority w:val="62"/>
    <w:pPr>
      <w:spacing w:before="0" w:after="0"/>
    </w:p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18" w:space="0"/>
          <w:right w:val="single" w:color="BFB6AB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B6AB" w:themeColor="accent2" w:sz="6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</w:tcPr>
    </w:tblStylePr>
    <w:tblStylePr w:type="band1Vert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sz="8" w:space="0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color="BFB6AB" w:themeColor="accent2" w:sz="8" w:space="0"/>
          <w:left w:val="single" w:color="BFB6AB" w:themeColor="accent2" w:sz="8" w:space="0"/>
          <w:bottom w:val="single" w:color="BFB6AB" w:themeColor="accent2" w:sz="8" w:space="0"/>
          <w:right w:val="single" w:color="BFB6AB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qFormat/>
    <w:uiPriority w:val="62"/>
    <w:pPr>
      <w:spacing w:before="0" w:after="0"/>
    </w:p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18" w:space="0"/>
          <w:right w:val="single" w:color="00663D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63D" w:themeColor="accent3" w:sz="6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</w:tcPr>
    </w:tblStylePr>
    <w:tblStylePr w:type="band1Vert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</w:tcBorders>
        <w:shd w:val="clear" w:color="auto" w:fill="9AFED6" w:themeFill="accent3" w:themeFillTint="3F"/>
      </w:tcPr>
    </w:tblStylePr>
    <w:tblStylePr w:type="band1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sz="8" w:space="0"/>
        </w:tcBorders>
        <w:shd w:val="clear" w:color="auto" w:fill="9AFED6" w:themeFill="accent3" w:themeFillTint="3F"/>
      </w:tcPr>
    </w:tblStylePr>
    <w:tblStylePr w:type="band2Horz">
      <w:tblPr/>
      <w:tcPr>
        <w:tcBorders>
          <w:top w:val="single" w:color="00663D" w:themeColor="accent3" w:sz="8" w:space="0"/>
          <w:left w:val="single" w:color="00663D" w:themeColor="accent3" w:sz="8" w:space="0"/>
          <w:bottom w:val="single" w:color="00663D" w:themeColor="accent3" w:sz="8" w:space="0"/>
          <w:right w:val="single" w:color="00663D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before="0" w:after="0"/>
    </w:p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18" w:space="0"/>
          <w:right w:val="single" w:color="86A69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6A695" w:themeColor="accent4" w:sz="6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</w:tcPr>
    </w:tblStylePr>
    <w:tblStylePr w:type="band1Vert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sz="8" w:space="0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color="86A695" w:themeColor="accent4" w:sz="8" w:space="0"/>
          <w:left w:val="single" w:color="86A695" w:themeColor="accent4" w:sz="8" w:space="0"/>
          <w:bottom w:val="single" w:color="86A695" w:themeColor="accent4" w:sz="8" w:space="0"/>
          <w:right w:val="single" w:color="86A695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qFormat/>
    <w:uiPriority w:val="62"/>
    <w:pPr>
      <w:spacing w:before="0" w:after="0"/>
    </w:p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18" w:space="0"/>
          <w:right w:val="single" w:color="7A6369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A6369" w:themeColor="accent5" w:sz="6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</w:tcPr>
    </w:tblStylePr>
    <w:tblStylePr w:type="band1Vert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sz="8" w:space="0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color="7A6369" w:themeColor="accent5" w:sz="8" w:space="0"/>
          <w:left w:val="single" w:color="7A6369" w:themeColor="accent5" w:sz="8" w:space="0"/>
          <w:bottom w:val="single" w:color="7A6369" w:themeColor="accent5" w:sz="8" w:space="0"/>
          <w:right w:val="single" w:color="7A6369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qFormat/>
    <w:uiPriority w:val="62"/>
    <w:pPr>
      <w:spacing w:before="0" w:after="0"/>
    </w:p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18" w:space="0"/>
          <w:right w:val="single" w:color="3D2B2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D2B2D" w:themeColor="accent6" w:sz="6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</w:tcPr>
    </w:tblStylePr>
    <w:tblStylePr w:type="band1Vert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sz="8" w:space="0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color="3D2B2D" w:themeColor="accent6" w:sz="8" w:space="0"/>
          <w:left w:val="single" w:color="3D2B2D" w:themeColor="accent6" w:sz="8" w:space="0"/>
          <w:bottom w:val="single" w:color="3D2B2D" w:themeColor="accent6" w:sz="8" w:space="0"/>
          <w:right w:val="single" w:color="3D2B2D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qFormat/>
    <w:uiPriority w:val="63"/>
    <w:pPr>
      <w:spacing w:before="0"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semiHidden/>
    <w:unhideWhenUsed/>
    <w:uiPriority w:val="63"/>
    <w:pPr>
      <w:spacing w:before="0" w:after="0"/>
    </w:pPr>
    <w:tblPr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B6C52" w:themeColor="accent1" w:themeTint="BF" w:sz="8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6C52" w:themeColor="accent1" w:themeTint="BF" w:sz="6" w:space="0"/>
          <w:left w:val="single" w:color="9B6C52" w:themeColor="accent1" w:themeTint="BF" w:sz="8" w:space="0"/>
          <w:bottom w:val="single" w:color="9B6C52" w:themeColor="accent1" w:themeTint="BF" w:sz="8" w:space="0"/>
          <w:right w:val="single" w:color="9B6C5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E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E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qFormat/>
    <w:uiPriority w:val="63"/>
    <w:pPr>
      <w:spacing w:before="0" w:after="0"/>
    </w:pPr>
    <w:tblPr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C8C0" w:themeColor="accent2" w:themeTint="BF" w:sz="8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C8C0" w:themeColor="accent2" w:themeTint="BF" w:sz="6" w:space="0"/>
          <w:left w:val="single" w:color="CFC8C0" w:themeColor="accent2" w:themeTint="BF" w:sz="8" w:space="0"/>
          <w:bottom w:val="single" w:color="CFC8C0" w:themeColor="accent2" w:themeTint="BF" w:sz="8" w:space="0"/>
          <w:right w:val="single" w:color="CFC8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before="0" w:after="0"/>
    </w:pPr>
    <w:tblPr>
      <w:tblBorders>
        <w:top w:val="single" w:color="00CC7A" w:themeColor="accent3" w:themeTint="BF" w:sz="8" w:space="0"/>
        <w:left w:val="single" w:color="00CC7A" w:themeColor="accent3" w:themeTint="BF" w:sz="8" w:space="0"/>
        <w:bottom w:val="single" w:color="00CC7A" w:themeColor="accent3" w:themeTint="BF" w:sz="8" w:space="0"/>
        <w:right w:val="single" w:color="00CC7A" w:themeColor="accent3" w:themeTint="BF" w:sz="8" w:space="0"/>
        <w:insideH w:val="single" w:color="00CC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CC7A" w:themeColor="accent3" w:themeTint="BF" w:sz="8" w:space="0"/>
          <w:left w:val="single" w:color="00CC7A" w:themeColor="accent3" w:themeTint="BF" w:sz="8" w:space="0"/>
          <w:bottom w:val="single" w:color="00CC7A" w:themeColor="accent3" w:themeTint="BF" w:sz="8" w:space="0"/>
          <w:right w:val="single" w:color="00CC7A" w:themeColor="accent3" w:themeTint="BF" w:sz="8" w:space="0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C7A" w:themeColor="accent3" w:themeTint="BF" w:sz="6" w:space="0"/>
          <w:left w:val="single" w:color="00CC7A" w:themeColor="accent3" w:themeTint="BF" w:sz="8" w:space="0"/>
          <w:bottom w:val="single" w:color="00CC7A" w:themeColor="accent3" w:themeTint="BF" w:sz="8" w:space="0"/>
          <w:right w:val="single" w:color="00CC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E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E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qFormat/>
    <w:uiPriority w:val="63"/>
    <w:pPr>
      <w:spacing w:before="0" w:after="0"/>
    </w:pPr>
    <w:tblPr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4BCAF" w:themeColor="accent4" w:themeTint="BF" w:sz="8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4BCAF" w:themeColor="accent4" w:themeTint="BF" w:sz="6" w:space="0"/>
          <w:left w:val="single" w:color="A4BCAF" w:themeColor="accent4" w:themeTint="BF" w:sz="8" w:space="0"/>
          <w:bottom w:val="single" w:color="A4BCAF" w:themeColor="accent4" w:themeTint="BF" w:sz="8" w:space="0"/>
          <w:right w:val="single" w:color="A4BCA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qFormat/>
    <w:uiPriority w:val="63"/>
    <w:pPr>
      <w:spacing w:before="0" w:after="0"/>
    </w:pPr>
    <w:tblPr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E878D" w:themeColor="accent5" w:themeTint="BF" w:sz="8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878D" w:themeColor="accent5" w:themeTint="BF" w:sz="6" w:space="0"/>
          <w:left w:val="single" w:color="9E878D" w:themeColor="accent5" w:themeTint="BF" w:sz="8" w:space="0"/>
          <w:bottom w:val="single" w:color="9E878D" w:themeColor="accent5" w:themeTint="BF" w:sz="8" w:space="0"/>
          <w:right w:val="single" w:color="9E878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before="0" w:after="0"/>
    </w:pPr>
    <w:tblPr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5559" w:themeColor="accent6" w:themeTint="BF" w:sz="8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559" w:themeColor="accent6" w:themeTint="BF" w:sz="6" w:space="0"/>
          <w:left w:val="single" w:color="785559" w:themeColor="accent6" w:themeTint="BF" w:sz="8" w:space="0"/>
          <w:bottom w:val="single" w:color="785559" w:themeColor="accent6" w:themeTint="BF" w:sz="8" w:space="0"/>
          <w:right w:val="single" w:color="78555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qFormat/>
    <w:uiPriority w:val="64"/>
    <w:pPr>
      <w:spacing w:before="0"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bottom w:val="single" w:color="604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04333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04333" w:themeColor="accent1" w:sz="8" w:space="0"/>
          <w:bottom w:val="single" w:color="604333" w:themeColor="accent1" w:sz="8" w:space="0"/>
        </w:tcBorders>
      </w:tcPr>
    </w:tblStylePr>
    <w:tblStylePr w:type="band1Vert">
      <w:tblPr/>
      <w:tcPr>
        <w:shd w:val="clear" w:color="auto" w:fill="DFCEC4" w:themeFill="accent1" w:themeFillTint="3F"/>
      </w:tcPr>
    </w:tblStylePr>
    <w:tblStylePr w:type="band1Horz">
      <w:tblPr/>
      <w:tcPr>
        <w:shd w:val="clear" w:color="auto" w:fill="DFCEC4" w:themeFill="accent1" w:themeFillTint="3F"/>
      </w:tcPr>
    </w:tblStylePr>
  </w:style>
  <w:style w:type="table" w:styleId="188">
    <w:name w:val="Medium List 1 Accent 2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bottom w:val="single" w:color="BFB6A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B6AB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B6AB" w:themeColor="accent2" w:sz="8" w:space="0"/>
          <w:bottom w:val="single" w:color="BFB6AB" w:themeColor="accent2" w:sz="8" w:space="0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189">
    <w:name w:val="Medium List 1 Accent 3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bottom w:val="single" w:color="00663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63D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63D" w:themeColor="accent3" w:sz="8" w:space="0"/>
          <w:bottom w:val="single" w:color="00663D" w:themeColor="accent3" w:sz="8" w:space="0"/>
        </w:tcBorders>
      </w:tcPr>
    </w:tblStylePr>
    <w:tblStylePr w:type="band1Vert">
      <w:tblPr/>
      <w:tcPr>
        <w:shd w:val="clear" w:color="auto" w:fill="9AFED6" w:themeFill="accent3" w:themeFillTint="3F"/>
      </w:tcPr>
    </w:tblStylePr>
    <w:tblStylePr w:type="band1Horz">
      <w:tblPr/>
      <w:tcPr>
        <w:shd w:val="clear" w:color="auto" w:fill="9AFED6" w:themeFill="accent3" w:themeFillTint="3F"/>
      </w:tcPr>
    </w:tblStylePr>
  </w:style>
  <w:style w:type="table" w:styleId="190">
    <w:name w:val="Medium List 1 Accent 4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bottom w:val="single" w:color="86A69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6A695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6A695" w:themeColor="accent4" w:sz="8" w:space="0"/>
          <w:bottom w:val="single" w:color="86A695" w:themeColor="accent4" w:sz="8" w:space="0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191">
    <w:name w:val="Medium List 1 Accent 5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bottom w:val="single" w:color="7A6369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A6369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A6369" w:themeColor="accent5" w:sz="8" w:space="0"/>
          <w:bottom w:val="single" w:color="7A6369" w:themeColor="accent5" w:sz="8" w:space="0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192">
    <w:name w:val="Medium List 1 Accent 6"/>
    <w:basedOn w:val="12"/>
    <w:semiHidden/>
    <w:unhideWhenUsed/>
    <w:qFormat/>
    <w:uiPriority w:val="65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bottom w:val="single" w:color="3D2B2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D2B2D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D2B2D" w:themeColor="accent6" w:sz="8" w:space="0"/>
          <w:bottom w:val="single" w:color="3D2B2D" w:themeColor="accent6" w:sz="8" w:space="0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193">
    <w:name w:val="Medium List 2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04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04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04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E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B6A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B6A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63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63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6A69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6A69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A6369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A6369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qFormat/>
    <w:uiPriority w:val="66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D2B2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D2B2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qFormat/>
    <w:uiPriority w:val="67"/>
    <w:pPr>
      <w:spacing w:before="0"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before="0" w:after="0"/>
    </w:pPr>
    <w:tblPr>
      <w:tblBorders>
        <w:top w:val="single" w:color="9B6C52" w:themeColor="accent1" w:themeTint="BF" w:sz="8" w:space="0"/>
        <w:left w:val="single" w:color="9B6C52" w:themeColor="accent1" w:themeTint="BF" w:sz="8" w:space="0"/>
        <w:bottom w:val="single" w:color="9B6C52" w:themeColor="accent1" w:themeTint="BF" w:sz="8" w:space="0"/>
        <w:right w:val="single" w:color="9B6C52" w:themeColor="accent1" w:themeTint="BF" w:sz="8" w:space="0"/>
        <w:insideH w:val="single" w:color="9B6C52" w:themeColor="accent1" w:themeTint="BF" w:sz="8" w:space="0"/>
        <w:insideV w:val="single" w:color="9B6C52" w:themeColor="accent1" w:themeTint="BF" w:sz="8" w:space="0"/>
      </w:tblBorders>
    </w:tblPr>
    <w:tcPr>
      <w:shd w:val="clear" w:color="auto" w:fill="DFCE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B6C5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202">
    <w:name w:val="Medium Grid 1 Accent 2"/>
    <w:basedOn w:val="12"/>
    <w:semiHidden/>
    <w:unhideWhenUsed/>
    <w:qFormat/>
    <w:uiPriority w:val="67"/>
    <w:pPr>
      <w:spacing w:before="0" w:after="0"/>
    </w:pPr>
    <w:tblPr>
      <w:tblBorders>
        <w:top w:val="single" w:color="CFC8C0" w:themeColor="accent2" w:themeTint="BF" w:sz="8" w:space="0"/>
        <w:left w:val="single" w:color="CFC8C0" w:themeColor="accent2" w:themeTint="BF" w:sz="8" w:space="0"/>
        <w:bottom w:val="single" w:color="CFC8C0" w:themeColor="accent2" w:themeTint="BF" w:sz="8" w:space="0"/>
        <w:right w:val="single" w:color="CFC8C0" w:themeColor="accent2" w:themeTint="BF" w:sz="8" w:space="0"/>
        <w:insideH w:val="single" w:color="CFC8C0" w:themeColor="accent2" w:themeTint="BF" w:sz="8" w:space="0"/>
        <w:insideV w:val="single" w:color="CFC8C0" w:themeColor="accent2" w:themeTint="BF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C8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before="0" w:after="0"/>
    </w:pPr>
    <w:tblPr>
      <w:tblBorders>
        <w:top w:val="single" w:color="00CC7A" w:themeColor="accent3" w:themeTint="BF" w:sz="8" w:space="0"/>
        <w:left w:val="single" w:color="00CC7A" w:themeColor="accent3" w:themeTint="BF" w:sz="8" w:space="0"/>
        <w:bottom w:val="single" w:color="00CC7A" w:themeColor="accent3" w:themeTint="BF" w:sz="8" w:space="0"/>
        <w:right w:val="single" w:color="00CC7A" w:themeColor="accent3" w:themeTint="BF" w:sz="8" w:space="0"/>
        <w:insideH w:val="single" w:color="00CC7A" w:themeColor="accent3" w:themeTint="BF" w:sz="8" w:space="0"/>
        <w:insideV w:val="single" w:color="00CC7A" w:themeColor="accent3" w:themeTint="BF" w:sz="8" w:space="0"/>
      </w:tblBorders>
    </w:tblPr>
    <w:tcPr>
      <w:shd w:val="clear" w:color="auto" w:fill="9AF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CC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before="0" w:after="0"/>
    </w:pPr>
    <w:tblPr>
      <w:tblBorders>
        <w:top w:val="single" w:color="A4BCAF" w:themeColor="accent4" w:themeTint="BF" w:sz="8" w:space="0"/>
        <w:left w:val="single" w:color="A4BCAF" w:themeColor="accent4" w:themeTint="BF" w:sz="8" w:space="0"/>
        <w:bottom w:val="single" w:color="A4BCAF" w:themeColor="accent4" w:themeTint="BF" w:sz="8" w:space="0"/>
        <w:right w:val="single" w:color="A4BCAF" w:themeColor="accent4" w:themeTint="BF" w:sz="8" w:space="0"/>
        <w:insideH w:val="single" w:color="A4BCAF" w:themeColor="accent4" w:themeTint="BF" w:sz="8" w:space="0"/>
        <w:insideV w:val="single" w:color="A4BCAF" w:themeColor="accent4" w:themeTint="BF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4BCA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205">
    <w:name w:val="Medium Grid 1 Accent 5"/>
    <w:basedOn w:val="12"/>
    <w:semiHidden/>
    <w:unhideWhenUsed/>
    <w:qFormat/>
    <w:uiPriority w:val="67"/>
    <w:pPr>
      <w:spacing w:before="0" w:after="0"/>
    </w:pPr>
    <w:tblPr>
      <w:tblBorders>
        <w:top w:val="single" w:color="9E878D" w:themeColor="accent5" w:themeTint="BF" w:sz="8" w:space="0"/>
        <w:left w:val="single" w:color="9E878D" w:themeColor="accent5" w:themeTint="BF" w:sz="8" w:space="0"/>
        <w:bottom w:val="single" w:color="9E878D" w:themeColor="accent5" w:themeTint="BF" w:sz="8" w:space="0"/>
        <w:right w:val="single" w:color="9E878D" w:themeColor="accent5" w:themeTint="BF" w:sz="8" w:space="0"/>
        <w:insideH w:val="single" w:color="9E878D" w:themeColor="accent5" w:themeTint="BF" w:sz="8" w:space="0"/>
        <w:insideV w:val="single" w:color="9E878D" w:themeColor="accent5" w:themeTint="BF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E878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206">
    <w:name w:val="Medium Grid 1 Accent 6"/>
    <w:basedOn w:val="12"/>
    <w:semiHidden/>
    <w:unhideWhenUsed/>
    <w:qFormat/>
    <w:uiPriority w:val="67"/>
    <w:pPr>
      <w:spacing w:before="0" w:after="0"/>
    </w:pPr>
    <w:tblPr>
      <w:tblBorders>
        <w:top w:val="single" w:color="785559" w:themeColor="accent6" w:themeTint="BF" w:sz="8" w:space="0"/>
        <w:left w:val="single" w:color="785559" w:themeColor="accent6" w:themeTint="BF" w:sz="8" w:space="0"/>
        <w:bottom w:val="single" w:color="785559" w:themeColor="accent6" w:themeTint="BF" w:sz="8" w:space="0"/>
        <w:right w:val="single" w:color="785559" w:themeColor="accent6" w:themeTint="BF" w:sz="8" w:space="0"/>
        <w:insideH w:val="single" w:color="785559" w:themeColor="accent6" w:themeTint="BF" w:sz="8" w:space="0"/>
        <w:insideV w:val="single" w:color="785559" w:themeColor="accent6" w:themeTint="BF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555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207">
    <w:name w:val="Medium Grid 2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04333" w:themeColor="accent1" w:sz="8" w:space="0"/>
        <w:left w:val="single" w:color="604333" w:themeColor="accent1" w:sz="8" w:space="0"/>
        <w:bottom w:val="single" w:color="604333" w:themeColor="accent1" w:sz="8" w:space="0"/>
        <w:right w:val="single" w:color="604333" w:themeColor="accent1" w:sz="8" w:space="0"/>
        <w:insideH w:val="single" w:color="604333" w:themeColor="accent1" w:sz="8" w:space="0"/>
        <w:insideV w:val="single" w:color="604333" w:themeColor="accent1" w:sz="8" w:space="0"/>
      </w:tblBorders>
    </w:tblPr>
    <w:tcPr>
      <w:shd w:val="clear" w:color="auto" w:fill="DFCEC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8" w:space="0"/>
        <w:left w:val="single" w:color="BFB6AB" w:themeColor="accent2" w:sz="8" w:space="0"/>
        <w:bottom w:val="single" w:color="BFB6AB" w:themeColor="accent2" w:sz="8" w:space="0"/>
        <w:right w:val="single" w:color="BFB6AB" w:themeColor="accent2" w:sz="8" w:space="0"/>
        <w:insideH w:val="single" w:color="BFB6AB" w:themeColor="accent2" w:sz="8" w:space="0"/>
        <w:insideV w:val="single" w:color="BFB6AB" w:themeColor="accent2" w:sz="8" w:space="0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8" w:space="0"/>
        <w:left w:val="single" w:color="00663D" w:themeColor="accent3" w:sz="8" w:space="0"/>
        <w:bottom w:val="single" w:color="00663D" w:themeColor="accent3" w:sz="8" w:space="0"/>
        <w:right w:val="single" w:color="00663D" w:themeColor="accent3" w:sz="8" w:space="0"/>
        <w:insideH w:val="single" w:color="00663D" w:themeColor="accent3" w:sz="8" w:space="0"/>
        <w:insideV w:val="single" w:color="00663D" w:themeColor="accent3" w:sz="8" w:space="0"/>
      </w:tblBorders>
    </w:tblPr>
    <w:tcPr>
      <w:shd w:val="clear" w:color="auto" w:fill="9AFED6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FF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33FF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8" w:space="0"/>
        <w:left w:val="single" w:color="86A695" w:themeColor="accent4" w:sz="8" w:space="0"/>
        <w:bottom w:val="single" w:color="86A695" w:themeColor="accent4" w:sz="8" w:space="0"/>
        <w:right w:val="single" w:color="86A695" w:themeColor="accent4" w:sz="8" w:space="0"/>
        <w:insideH w:val="single" w:color="86A695" w:themeColor="accent4" w:sz="8" w:space="0"/>
        <w:insideV w:val="single" w:color="86A695" w:themeColor="accent4" w:sz="8" w:space="0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8" w:space="0"/>
        <w:left w:val="single" w:color="7A6369" w:themeColor="accent5" w:sz="8" w:space="0"/>
        <w:bottom w:val="single" w:color="7A6369" w:themeColor="accent5" w:sz="8" w:space="0"/>
        <w:right w:val="single" w:color="7A6369" w:themeColor="accent5" w:sz="8" w:space="0"/>
        <w:insideH w:val="single" w:color="7A6369" w:themeColor="accent5" w:sz="8" w:space="0"/>
        <w:insideV w:val="single" w:color="7A6369" w:themeColor="accent5" w:sz="8" w:space="0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qFormat/>
    <w:uiPriority w:val="68"/>
    <w:pPr>
      <w:spacing w:before="0"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8" w:space="0"/>
        <w:left w:val="single" w:color="3D2B2D" w:themeColor="accent6" w:sz="8" w:space="0"/>
        <w:bottom w:val="single" w:color="3D2B2D" w:themeColor="accent6" w:sz="8" w:space="0"/>
        <w:right w:val="single" w:color="3D2B2D" w:themeColor="accent6" w:sz="8" w:space="0"/>
        <w:insideH w:val="single" w:color="3D2B2D" w:themeColor="accent6" w:sz="8" w:space="0"/>
        <w:insideV w:val="single" w:color="3D2B2D" w:themeColor="accent6" w:sz="8" w:space="0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CEC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09C88" w:themeFill="accent1" w:themeFillTint="7F"/>
      </w:tcPr>
    </w:tblStylePr>
  </w:style>
  <w:style w:type="table" w:styleId="216">
    <w:name w:val="Medium Grid 3 Accent 2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DAD5" w:themeFill="accent2" w:themeFillTint="7F"/>
      </w:tcPr>
    </w:tblStylePr>
  </w:style>
  <w:style w:type="table" w:styleId="217">
    <w:name w:val="Medium Grid 3 Accent 3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AFED6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3FFA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33FFAD" w:themeFill="accent3" w:themeFillTint="7F"/>
      </w:tcPr>
    </w:tblStylePr>
  </w:style>
  <w:style w:type="table" w:styleId="218">
    <w:name w:val="Medium Grid 3 Accent 4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2D2CA" w:themeFill="accent4" w:themeFillTint="7F"/>
      </w:tcPr>
    </w:tblStylePr>
  </w:style>
  <w:style w:type="table" w:styleId="219">
    <w:name w:val="Medium Grid 3 Accent 5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EAFB3" w:themeFill="accent5" w:themeFillTint="7F"/>
      </w:tcPr>
    </w:tblStylePr>
  </w:style>
  <w:style w:type="table" w:styleId="220">
    <w:name w:val="Medium Grid 3 Accent 6"/>
    <w:basedOn w:val="12"/>
    <w:semiHidden/>
    <w:unhideWhenUsed/>
    <w:qFormat/>
    <w:uiPriority w:val="69"/>
    <w:pPr>
      <w:spacing w:before="0"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B888C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223">
    <w:name w:val="Dark List Accent 2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5B4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224">
    <w:name w:val="Dark List Accent 3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225">
    <w:name w:val="Dark List Accent 4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226">
    <w:name w:val="Dark List Accent 5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227">
    <w:name w:val="Dark List Accent 6"/>
    <w:basedOn w:val="12"/>
    <w:semiHidden/>
    <w:unhideWhenUsed/>
    <w:qFormat/>
    <w:uiPriority w:val="70"/>
    <w:pPr>
      <w:spacing w:before="0"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table" w:styleId="228">
    <w:name w:val="Colorful Shading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FB6AB" w:themeColor="accent2" w:sz="2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B6A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B6E5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6E5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E5D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6A695" w:themeColor="accent4" w:sz="2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6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6A69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63D" w:themeColor="accent3" w:sz="2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663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qFormat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D2B2D" w:themeColor="accent6" w:sz="2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D2B2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semiHidden/>
    <w:unhideWhenUsed/>
    <w:uiPriority w:val="71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A6369" w:themeColor="accent5" w:sz="2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A6369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4191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4191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A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237">
    <w:name w:val="Colorful List Accent 2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F9281" w:themeFill="accent2" w:themeFillShade="CC"/>
      </w:tcPr>
    </w:tblStylePr>
    <w:tblStylePr w:type="lastRow">
      <w:rPr>
        <w:b/>
        <w:bCs/>
        <w:color w:val="A0928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238">
    <w:name w:val="Colorful List Accent 3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6FF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8A76" w:themeFill="accent4" w:themeFillShade="CC"/>
      </w:tcPr>
    </w:tblStylePr>
    <w:tblStylePr w:type="lastRow">
      <w:rPr>
        <w:b/>
        <w:bCs/>
        <w:color w:val="668A7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E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5130" w:themeFill="accent3" w:themeFillShade="CC"/>
      </w:tcPr>
    </w:tblStylePr>
    <w:tblStylePr w:type="lastRow">
      <w:rPr>
        <w:b/>
        <w:bCs/>
        <w:color w:val="00523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240">
    <w:name w:val="Colorful List Accent 5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02223" w:themeFill="accent6" w:themeFillShade="CC"/>
      </w:tcPr>
    </w:tblStylePr>
    <w:tblStylePr w:type="lastRow">
      <w:rPr>
        <w:b/>
        <w:bCs/>
        <w:color w:val="31222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FE0" w:themeFill="accent5" w:themeFillTint="33"/>
      </w:tcPr>
    </w:tblStylePr>
  </w:style>
  <w:style w:type="table" w:styleId="241">
    <w:name w:val="Colorful List Accent 6"/>
    <w:basedOn w:val="12"/>
    <w:semiHidden/>
    <w:unhideWhenUsed/>
    <w:qFormat/>
    <w:uiPriority w:val="72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14F53" w:themeFill="accent5" w:themeFillShade="CC"/>
      </w:tcPr>
    </w:tblStylePr>
    <w:tblStylePr w:type="lastRow">
      <w:rPr>
        <w:b/>
        <w:bCs/>
        <w:color w:val="624F5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242">
    <w:name w:val="Colorful Grid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244">
    <w:name w:val="Colorful Grid Accent 2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245">
    <w:name w:val="Colorful Grid Accent 3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D" w:themeFill="accent3" w:themeFillTint="7F"/>
      </w:tcPr>
    </w:tblStylePr>
    <w:tblStylePr w:type="band1Horz">
      <w:tblPr/>
      <w:tcPr>
        <w:shd w:val="clear" w:color="auto" w:fill="33FFAD" w:themeFill="accent3" w:themeFillTint="7F"/>
      </w:tcPr>
    </w:tblStylePr>
  </w:style>
  <w:style w:type="table" w:styleId="246">
    <w:name w:val="Colorful Grid Accent 4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247">
    <w:name w:val="Colorful Grid Accent 5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248">
    <w:name w:val="Colorful Grid Accent 6"/>
    <w:basedOn w:val="12"/>
    <w:semiHidden/>
    <w:unhideWhenUsed/>
    <w:qFormat/>
    <w:uiPriority w:val="73"/>
    <w:pPr>
      <w:spacing w:before="0"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character" w:styleId="249">
    <w:name w:val="Placeholder Text"/>
    <w:basedOn w:val="11"/>
    <w:semiHidden/>
    <w:qFormat/>
    <w:uiPriority w:val="99"/>
    <w:rPr>
      <w:color w:val="808080"/>
    </w:rPr>
  </w:style>
  <w:style w:type="paragraph" w:customStyle="1" w:styleId="250">
    <w:name w:val="Background Placeholder"/>
    <w:basedOn w:val="1"/>
    <w:next w:val="1"/>
    <w:semiHidden/>
    <w:qFormat/>
    <w:uiPriority w:val="0"/>
    <w:pPr>
      <w:spacing w:before="0" w:after="600"/>
    </w:pPr>
    <w:rPr>
      <w:sz w:val="10"/>
    </w:rPr>
  </w:style>
  <w:style w:type="character" w:customStyle="1" w:styleId="251">
    <w:name w:val="Footer Char"/>
    <w:basedOn w:val="11"/>
    <w:link w:val="37"/>
    <w:semiHidden/>
    <w:qFormat/>
    <w:uiPriority w:val="99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table" w:customStyle="1" w:styleId="252">
    <w:name w:val="List Table 6 Colorful"/>
    <w:basedOn w:val="1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302119" w:themeColor="accent1" w:themeShade="80"/>
      <w:sz w:val="21"/>
      <w:szCs w:val="21"/>
    </w:rPr>
  </w:style>
  <w:style w:type="character" w:customStyle="1" w:styleId="254">
    <w:name w:val="Header Char"/>
    <w:basedOn w:val="11"/>
    <w:link w:val="40"/>
    <w:semiHidden/>
    <w:qFormat/>
    <w:uiPriority w:val="99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255">
    <w:name w:val="Balloon Text Char"/>
    <w:basedOn w:val="11"/>
    <w:link w:val="13"/>
    <w:semiHidden/>
    <w:qFormat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qFormat/>
    <w:uiPriority w:val="37"/>
  </w:style>
  <w:style w:type="character" w:customStyle="1" w:styleId="257">
    <w:name w:val="Body Text Char"/>
    <w:basedOn w:val="11"/>
    <w:link w:val="15"/>
    <w:semiHidden/>
    <w:qFormat/>
    <w:uiPriority w:val="99"/>
    <w:rPr>
      <w:szCs w:val="21"/>
    </w:rPr>
  </w:style>
  <w:style w:type="character" w:customStyle="1" w:styleId="258">
    <w:name w:val="Body Text 2 Char"/>
    <w:basedOn w:val="11"/>
    <w:link w:val="16"/>
    <w:semiHidden/>
    <w:qFormat/>
    <w:uiPriority w:val="99"/>
    <w:rPr>
      <w:szCs w:val="21"/>
    </w:rPr>
  </w:style>
  <w:style w:type="character" w:customStyle="1" w:styleId="259">
    <w:name w:val="Body Text 3 Char"/>
    <w:basedOn w:val="11"/>
    <w:link w:val="17"/>
    <w:semiHidden/>
    <w:qFormat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qFormat/>
    <w:uiPriority w:val="99"/>
    <w:rPr>
      <w:szCs w:val="21"/>
    </w:rPr>
  </w:style>
  <w:style w:type="character" w:customStyle="1" w:styleId="261">
    <w:name w:val="Body Text Indent Char"/>
    <w:basedOn w:val="11"/>
    <w:link w:val="19"/>
    <w:semiHidden/>
    <w:qFormat/>
    <w:uiPriority w:val="99"/>
    <w:rPr>
      <w:szCs w:val="21"/>
    </w:rPr>
  </w:style>
  <w:style w:type="character" w:customStyle="1" w:styleId="262">
    <w:name w:val="Body Text First Indent 2 Char"/>
    <w:basedOn w:val="261"/>
    <w:link w:val="20"/>
    <w:semiHidden/>
    <w:uiPriority w:val="99"/>
    <w:rPr>
      <w:szCs w:val="21"/>
    </w:rPr>
  </w:style>
  <w:style w:type="character" w:customStyle="1" w:styleId="263">
    <w:name w:val="Body Text Indent 2 Char"/>
    <w:basedOn w:val="11"/>
    <w:link w:val="21"/>
    <w:semiHidden/>
    <w:qFormat/>
    <w:uiPriority w:val="99"/>
    <w:rPr>
      <w:szCs w:val="21"/>
    </w:rPr>
  </w:style>
  <w:style w:type="character" w:customStyle="1" w:styleId="264">
    <w:name w:val="Body Text Indent 3 Char"/>
    <w:basedOn w:val="11"/>
    <w:link w:val="22"/>
    <w:semiHidden/>
    <w:qFormat/>
    <w:uiPriority w:val="99"/>
    <w:rPr>
      <w:szCs w:val="16"/>
    </w:rPr>
  </w:style>
  <w:style w:type="character" w:customStyle="1" w:styleId="265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character" w:customStyle="1" w:styleId="266">
    <w:name w:val="Closing Char"/>
    <w:basedOn w:val="11"/>
    <w:link w:val="24"/>
    <w:semiHidden/>
    <w:qFormat/>
    <w:uiPriority w:val="99"/>
    <w:rPr>
      <w:szCs w:val="21"/>
    </w:rPr>
  </w:style>
  <w:style w:type="character" w:customStyle="1" w:styleId="267">
    <w:name w:val="Comment Text Char"/>
    <w:basedOn w:val="11"/>
    <w:link w:val="26"/>
    <w:semiHidden/>
    <w:qFormat/>
    <w:uiPriority w:val="99"/>
    <w:rPr>
      <w:szCs w:val="20"/>
    </w:rPr>
  </w:style>
  <w:style w:type="character" w:customStyle="1" w:styleId="268">
    <w:name w:val="Comment Subject Char"/>
    <w:basedOn w:val="267"/>
    <w:link w:val="27"/>
    <w:semiHidden/>
    <w:qFormat/>
    <w:uiPriority w:val="99"/>
    <w:rPr>
      <w:b/>
      <w:bCs/>
      <w:szCs w:val="20"/>
    </w:rPr>
  </w:style>
  <w:style w:type="character" w:customStyle="1" w:styleId="269">
    <w:name w:val="Date Char"/>
    <w:basedOn w:val="11"/>
    <w:link w:val="28"/>
    <w:semiHidden/>
    <w:qFormat/>
    <w:uiPriority w:val="3"/>
    <w:rPr>
      <w:rFonts w:asciiTheme="majorHAnsi" w:hAnsiTheme="majorHAns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270">
    <w:name w:val="Document Map Char"/>
    <w:basedOn w:val="11"/>
    <w:link w:val="29"/>
    <w:semiHidden/>
    <w:qFormat/>
    <w:uiPriority w:val="99"/>
    <w:rPr>
      <w:rFonts w:ascii="Segoe UI" w:hAnsi="Segoe UI" w:cs="Segoe UI"/>
      <w:szCs w:val="16"/>
    </w:rPr>
  </w:style>
  <w:style w:type="character" w:customStyle="1" w:styleId="271">
    <w:name w:val="E-mail Signature Char"/>
    <w:basedOn w:val="11"/>
    <w:link w:val="30"/>
    <w:semiHidden/>
    <w:qFormat/>
    <w:uiPriority w:val="99"/>
    <w:rPr>
      <w:szCs w:val="21"/>
    </w:rPr>
  </w:style>
  <w:style w:type="character" w:customStyle="1" w:styleId="272">
    <w:name w:val="Endnote Text Char"/>
    <w:basedOn w:val="11"/>
    <w:link w:val="33"/>
    <w:semiHidden/>
    <w:qFormat/>
    <w:uiPriority w:val="99"/>
    <w:rPr>
      <w:szCs w:val="20"/>
    </w:rPr>
  </w:style>
  <w:style w:type="character" w:customStyle="1" w:styleId="273">
    <w:name w:val="Footnote Text Char"/>
    <w:basedOn w:val="11"/>
    <w:link w:val="39"/>
    <w:semiHidden/>
    <w:qFormat/>
    <w:uiPriority w:val="99"/>
    <w:rPr>
      <w:szCs w:val="20"/>
    </w:rPr>
  </w:style>
  <w:style w:type="table" w:customStyle="1" w:styleId="274">
    <w:name w:val="Grid Table 1 Light"/>
    <w:basedOn w:val="12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1"/>
    <w:basedOn w:val="12"/>
    <w:qFormat/>
    <w:uiPriority w:val="46"/>
    <w:pPr>
      <w:spacing w:after="0"/>
    </w:pPr>
    <w:tblPr>
      <w:tblBorders>
        <w:top w:val="single" w:color="CCAFA0" w:themeColor="accent1" w:themeTint="66" w:sz="4" w:space="0"/>
        <w:left w:val="single" w:color="CCAFA0" w:themeColor="accent1" w:themeTint="66" w:sz="4" w:space="0"/>
        <w:bottom w:val="single" w:color="CCAFA0" w:themeColor="accent1" w:themeTint="66" w:sz="4" w:space="0"/>
        <w:right w:val="single" w:color="CCAFA0" w:themeColor="accent1" w:themeTint="66" w:sz="4" w:space="0"/>
        <w:insideH w:val="single" w:color="CCAFA0" w:themeColor="accent1" w:themeTint="66" w:sz="4" w:space="0"/>
        <w:insideV w:val="single" w:color="CCAFA0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887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2"/>
    <w:basedOn w:val="12"/>
    <w:qFormat/>
    <w:uiPriority w:val="46"/>
    <w:pPr>
      <w:spacing w:after="0"/>
    </w:pPr>
    <w:tblPr>
      <w:tblBorders>
        <w:top w:val="single" w:color="E5E1DD" w:themeColor="accent2" w:themeTint="66" w:sz="4" w:space="0"/>
        <w:left w:val="single" w:color="E5E1DD" w:themeColor="accent2" w:themeTint="66" w:sz="4" w:space="0"/>
        <w:bottom w:val="single" w:color="E5E1DD" w:themeColor="accent2" w:themeTint="66" w:sz="4" w:space="0"/>
        <w:right w:val="single" w:color="E5E1DD" w:themeColor="accent2" w:themeTint="66" w:sz="4" w:space="0"/>
        <w:insideH w:val="single" w:color="E5E1DD" w:themeColor="accent2" w:themeTint="66" w:sz="4" w:space="0"/>
        <w:insideV w:val="single" w:color="E5E1DD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D3C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3"/>
    <w:basedOn w:val="12"/>
    <w:qFormat/>
    <w:uiPriority w:val="46"/>
    <w:pPr>
      <w:spacing w:after="0"/>
    </w:pPr>
    <w:tblPr>
      <w:tblBorders>
        <w:top w:val="single" w:color="5BFFBD" w:themeColor="accent3" w:themeTint="66" w:sz="4" w:space="0"/>
        <w:left w:val="single" w:color="5BFFBD" w:themeColor="accent3" w:themeTint="66" w:sz="4" w:space="0"/>
        <w:bottom w:val="single" w:color="5BFFBD" w:themeColor="accent3" w:themeTint="66" w:sz="4" w:space="0"/>
        <w:right w:val="single" w:color="5BFFBD" w:themeColor="accent3" w:themeTint="66" w:sz="4" w:space="0"/>
        <w:insideH w:val="single" w:color="5BFFBD" w:themeColor="accent3" w:themeTint="66" w:sz="4" w:space="0"/>
        <w:insideV w:val="single" w:color="5BFFBD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0AFF9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4"/>
    <w:basedOn w:val="12"/>
    <w:qFormat/>
    <w:uiPriority w:val="46"/>
    <w:pPr>
      <w:spacing w:after="0"/>
    </w:pPr>
    <w:tblPr>
      <w:tblBorders>
        <w:top w:val="single" w:color="CEDBD4" w:themeColor="accent4" w:themeTint="66" w:sz="4" w:space="0"/>
        <w:left w:val="single" w:color="CEDBD4" w:themeColor="accent4" w:themeTint="66" w:sz="4" w:space="0"/>
        <w:bottom w:val="single" w:color="CEDBD4" w:themeColor="accent4" w:themeTint="66" w:sz="4" w:space="0"/>
        <w:right w:val="single" w:color="CEDBD4" w:themeColor="accent4" w:themeTint="66" w:sz="4" w:space="0"/>
        <w:insideH w:val="single" w:color="CEDBD4" w:themeColor="accent4" w:themeTint="66" w:sz="4" w:space="0"/>
        <w:insideV w:val="single" w:color="CEDBD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6C9B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5"/>
    <w:basedOn w:val="12"/>
    <w:qFormat/>
    <w:uiPriority w:val="46"/>
    <w:pPr>
      <w:spacing w:after="0"/>
    </w:pPr>
    <w:tblPr>
      <w:tblBorders>
        <w:top w:val="single" w:color="CBBFC2" w:themeColor="accent5" w:themeTint="66" w:sz="4" w:space="0"/>
        <w:left w:val="single" w:color="CBBFC2" w:themeColor="accent5" w:themeTint="66" w:sz="4" w:space="0"/>
        <w:bottom w:val="single" w:color="CBBFC2" w:themeColor="accent5" w:themeTint="66" w:sz="4" w:space="0"/>
        <w:right w:val="single" w:color="CBBFC2" w:themeColor="accent5" w:themeTint="66" w:sz="4" w:space="0"/>
        <w:insideH w:val="single" w:color="CBBFC2" w:themeColor="accent5" w:themeTint="66" w:sz="4" w:space="0"/>
        <w:insideV w:val="single" w:color="CBBFC2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19FA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6"/>
    <w:basedOn w:val="12"/>
    <w:qFormat/>
    <w:uiPriority w:val="46"/>
    <w:pPr>
      <w:spacing w:after="0"/>
    </w:pPr>
    <w:tblPr>
      <w:tblBorders>
        <w:top w:val="single" w:color="BB9FA2" w:themeColor="accent6" w:themeTint="66" w:sz="4" w:space="0"/>
        <w:left w:val="single" w:color="BB9FA2" w:themeColor="accent6" w:themeTint="66" w:sz="4" w:space="0"/>
        <w:bottom w:val="single" w:color="BB9FA2" w:themeColor="accent6" w:themeTint="66" w:sz="4" w:space="0"/>
        <w:right w:val="single" w:color="BB9FA2" w:themeColor="accent6" w:themeTint="66" w:sz="4" w:space="0"/>
        <w:insideH w:val="single" w:color="BB9FA2" w:themeColor="accent6" w:themeTint="66" w:sz="4" w:space="0"/>
        <w:insideV w:val="single" w:color="BB9FA2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A707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2"/>
    <w:basedOn w:val="12"/>
    <w:qFormat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2">
    <w:name w:val="Grid Table 2 Accent 1"/>
    <w:basedOn w:val="12"/>
    <w:qFormat/>
    <w:uiPriority w:val="47"/>
    <w:pPr>
      <w:spacing w:after="0"/>
    </w:pPr>
    <w:tblPr>
      <w:tblBorders>
        <w:top w:val="single" w:color="B38870" w:themeColor="accent1" w:themeTint="99" w:sz="2" w:space="0"/>
        <w:bottom w:val="single" w:color="B38870" w:themeColor="accent1" w:themeTint="99" w:sz="2" w:space="0"/>
        <w:insideH w:val="single" w:color="B38870" w:themeColor="accent1" w:themeTint="99" w:sz="2" w:space="0"/>
        <w:insideV w:val="single" w:color="B38870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3887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3887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283">
    <w:name w:val="Grid Table 2 Accent 2"/>
    <w:basedOn w:val="12"/>
    <w:qFormat/>
    <w:uiPriority w:val="47"/>
    <w:pPr>
      <w:spacing w:after="0"/>
    </w:pPr>
    <w:tblPr>
      <w:tblBorders>
        <w:top w:val="single" w:color="D8D3CC" w:themeColor="accent2" w:themeTint="99" w:sz="2" w:space="0"/>
        <w:bottom w:val="single" w:color="D8D3CC" w:themeColor="accent2" w:themeTint="99" w:sz="2" w:space="0"/>
        <w:insideH w:val="single" w:color="D8D3CC" w:themeColor="accent2" w:themeTint="99" w:sz="2" w:space="0"/>
        <w:insideV w:val="single" w:color="D8D3CC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8D3C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8D3C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284">
    <w:name w:val="Grid Table 2 Accent 3"/>
    <w:basedOn w:val="12"/>
    <w:qFormat/>
    <w:uiPriority w:val="47"/>
    <w:pPr>
      <w:spacing w:after="0"/>
    </w:pPr>
    <w:tblPr>
      <w:tblBorders>
        <w:top w:val="single" w:color="0AFF9C" w:themeColor="accent3" w:themeTint="99" w:sz="2" w:space="0"/>
        <w:bottom w:val="single" w:color="0AFF9C" w:themeColor="accent3" w:themeTint="99" w:sz="2" w:space="0"/>
        <w:insideH w:val="single" w:color="0AFF9C" w:themeColor="accent3" w:themeTint="99" w:sz="2" w:space="0"/>
        <w:insideV w:val="single" w:color="0AFF9C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AFF9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AFF9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285">
    <w:name w:val="Grid Table 2 Accent 4"/>
    <w:basedOn w:val="12"/>
    <w:qFormat/>
    <w:uiPriority w:val="47"/>
    <w:pPr>
      <w:spacing w:after="0"/>
    </w:pPr>
    <w:tblPr>
      <w:tblBorders>
        <w:top w:val="single" w:color="B6C9BF" w:themeColor="accent4" w:themeTint="99" w:sz="2" w:space="0"/>
        <w:bottom w:val="single" w:color="B6C9BF" w:themeColor="accent4" w:themeTint="99" w:sz="2" w:space="0"/>
        <w:insideH w:val="single" w:color="B6C9BF" w:themeColor="accent4" w:themeTint="99" w:sz="2" w:space="0"/>
        <w:insideV w:val="single" w:color="B6C9B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6C9B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6C9B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286">
    <w:name w:val="Grid Table 2 Accent 5"/>
    <w:basedOn w:val="12"/>
    <w:qFormat/>
    <w:uiPriority w:val="47"/>
    <w:pPr>
      <w:spacing w:after="0"/>
    </w:pPr>
    <w:tblPr>
      <w:tblBorders>
        <w:top w:val="single" w:color="B19FA3" w:themeColor="accent5" w:themeTint="99" w:sz="2" w:space="0"/>
        <w:bottom w:val="single" w:color="B19FA3" w:themeColor="accent5" w:themeTint="99" w:sz="2" w:space="0"/>
        <w:insideH w:val="single" w:color="B19FA3" w:themeColor="accent5" w:themeTint="99" w:sz="2" w:space="0"/>
        <w:insideV w:val="single" w:color="B19FA3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19FA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19FA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287">
    <w:name w:val="Grid Table 2 Accent 6"/>
    <w:basedOn w:val="12"/>
    <w:qFormat/>
    <w:uiPriority w:val="47"/>
    <w:pPr>
      <w:spacing w:after="0"/>
    </w:pPr>
    <w:tblPr>
      <w:tblBorders>
        <w:top w:val="single" w:color="9A7074" w:themeColor="accent6" w:themeTint="99" w:sz="2" w:space="0"/>
        <w:bottom w:val="single" w:color="9A7074" w:themeColor="accent6" w:themeTint="99" w:sz="2" w:space="0"/>
        <w:insideH w:val="single" w:color="9A7074" w:themeColor="accent6" w:themeTint="99" w:sz="2" w:space="0"/>
        <w:insideV w:val="single" w:color="9A7074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A707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A707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288">
    <w:name w:val="Grid Table 3"/>
    <w:basedOn w:val="12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9">
    <w:name w:val="Grid Table 3 Accent 1"/>
    <w:basedOn w:val="12"/>
    <w:qFormat/>
    <w:uiPriority w:val="48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bottom w:val="single" w:color="B38870" w:themeColor="accent1" w:themeTint="99" w:sz="4" w:space="0"/>
        </w:tcBorders>
      </w:tcPr>
    </w:tblStylePr>
    <w:tblStylePr w:type="nwCell">
      <w:tcPr>
        <w:tcBorders>
          <w:bottom w:val="single" w:color="B38870" w:themeColor="accent1" w:themeTint="99" w:sz="4" w:space="0"/>
        </w:tcBorders>
      </w:tcPr>
    </w:tblStylePr>
    <w:tblStylePr w:type="seCell">
      <w:tcPr>
        <w:tcBorders>
          <w:top w:val="single" w:color="B38870" w:themeColor="accent1" w:themeTint="99" w:sz="4" w:space="0"/>
        </w:tcBorders>
      </w:tcPr>
    </w:tblStylePr>
    <w:tblStylePr w:type="swCell">
      <w:tcPr>
        <w:tcBorders>
          <w:top w:val="single" w:color="B38870" w:themeColor="accent1" w:themeTint="99" w:sz="4" w:space="0"/>
        </w:tcBorders>
      </w:tcPr>
    </w:tblStylePr>
  </w:style>
  <w:style w:type="table" w:customStyle="1" w:styleId="290">
    <w:name w:val="Grid Table 3 Accent 2"/>
    <w:basedOn w:val="12"/>
    <w:qFormat/>
    <w:uiPriority w:val="48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bottom w:val="single" w:color="D8D3CC" w:themeColor="accent2" w:themeTint="99" w:sz="4" w:space="0"/>
        </w:tcBorders>
      </w:tcPr>
    </w:tblStylePr>
    <w:tblStylePr w:type="nwCell">
      <w:tcPr>
        <w:tcBorders>
          <w:bottom w:val="single" w:color="D8D3CC" w:themeColor="accent2" w:themeTint="99" w:sz="4" w:space="0"/>
        </w:tcBorders>
      </w:tcPr>
    </w:tblStylePr>
    <w:tblStylePr w:type="seCell">
      <w:tcPr>
        <w:tcBorders>
          <w:top w:val="single" w:color="D8D3CC" w:themeColor="accent2" w:themeTint="99" w:sz="4" w:space="0"/>
        </w:tcBorders>
      </w:tcPr>
    </w:tblStylePr>
    <w:tblStylePr w:type="swCell">
      <w:tcPr>
        <w:tcBorders>
          <w:top w:val="single" w:color="D8D3CC" w:themeColor="accent2" w:themeTint="99" w:sz="4" w:space="0"/>
        </w:tcBorders>
      </w:tcPr>
    </w:tblStylePr>
  </w:style>
  <w:style w:type="table" w:customStyle="1" w:styleId="291">
    <w:name w:val="Grid Table 3 Accent 3"/>
    <w:basedOn w:val="12"/>
    <w:qFormat/>
    <w:uiPriority w:val="48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bottom w:val="single" w:color="0AFF9C" w:themeColor="accent3" w:themeTint="99" w:sz="4" w:space="0"/>
        </w:tcBorders>
      </w:tcPr>
    </w:tblStylePr>
    <w:tblStylePr w:type="nwCell">
      <w:tcPr>
        <w:tcBorders>
          <w:bottom w:val="single" w:color="0AFF9C" w:themeColor="accent3" w:themeTint="99" w:sz="4" w:space="0"/>
        </w:tcBorders>
      </w:tcPr>
    </w:tblStylePr>
    <w:tblStylePr w:type="seCell">
      <w:tcPr>
        <w:tcBorders>
          <w:top w:val="single" w:color="0AFF9C" w:themeColor="accent3" w:themeTint="99" w:sz="4" w:space="0"/>
        </w:tcBorders>
      </w:tcPr>
    </w:tblStylePr>
    <w:tblStylePr w:type="swCell">
      <w:tcPr>
        <w:tcBorders>
          <w:top w:val="single" w:color="0AFF9C" w:themeColor="accent3" w:themeTint="99" w:sz="4" w:space="0"/>
        </w:tcBorders>
      </w:tcPr>
    </w:tblStylePr>
  </w:style>
  <w:style w:type="table" w:customStyle="1" w:styleId="292">
    <w:name w:val="Grid Table 3 Accent 4"/>
    <w:basedOn w:val="12"/>
    <w:qFormat/>
    <w:uiPriority w:val="48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bottom w:val="single" w:color="B6C9BF" w:themeColor="accent4" w:themeTint="99" w:sz="4" w:space="0"/>
        </w:tcBorders>
      </w:tcPr>
    </w:tblStylePr>
    <w:tblStylePr w:type="nwCell">
      <w:tcPr>
        <w:tcBorders>
          <w:bottom w:val="single" w:color="B6C9BF" w:themeColor="accent4" w:themeTint="99" w:sz="4" w:space="0"/>
        </w:tcBorders>
      </w:tcPr>
    </w:tblStylePr>
    <w:tblStylePr w:type="seCell">
      <w:tcPr>
        <w:tcBorders>
          <w:top w:val="single" w:color="B6C9BF" w:themeColor="accent4" w:themeTint="99" w:sz="4" w:space="0"/>
        </w:tcBorders>
      </w:tcPr>
    </w:tblStylePr>
    <w:tblStylePr w:type="swCell">
      <w:tcPr>
        <w:tcBorders>
          <w:top w:val="single" w:color="B6C9BF" w:themeColor="accent4" w:themeTint="99" w:sz="4" w:space="0"/>
        </w:tcBorders>
      </w:tcPr>
    </w:tblStylePr>
  </w:style>
  <w:style w:type="table" w:customStyle="1" w:styleId="293">
    <w:name w:val="Grid Table 3 Accent 5"/>
    <w:basedOn w:val="12"/>
    <w:qFormat/>
    <w:uiPriority w:val="48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bottom w:val="single" w:color="B19FA3" w:themeColor="accent5" w:themeTint="99" w:sz="4" w:space="0"/>
        </w:tcBorders>
      </w:tcPr>
    </w:tblStylePr>
    <w:tblStylePr w:type="nwCell">
      <w:tcPr>
        <w:tcBorders>
          <w:bottom w:val="single" w:color="B19FA3" w:themeColor="accent5" w:themeTint="99" w:sz="4" w:space="0"/>
        </w:tcBorders>
      </w:tcPr>
    </w:tblStylePr>
    <w:tblStylePr w:type="seCell">
      <w:tcPr>
        <w:tcBorders>
          <w:top w:val="single" w:color="B19FA3" w:themeColor="accent5" w:themeTint="99" w:sz="4" w:space="0"/>
        </w:tcBorders>
      </w:tcPr>
    </w:tblStylePr>
    <w:tblStylePr w:type="swCell">
      <w:tcPr>
        <w:tcBorders>
          <w:top w:val="single" w:color="B19FA3" w:themeColor="accent5" w:themeTint="99" w:sz="4" w:space="0"/>
        </w:tcBorders>
      </w:tcPr>
    </w:tblStylePr>
  </w:style>
  <w:style w:type="table" w:customStyle="1" w:styleId="294">
    <w:name w:val="Grid Table 3 Accent 6"/>
    <w:basedOn w:val="12"/>
    <w:qFormat/>
    <w:uiPriority w:val="48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bottom w:val="single" w:color="9A7074" w:themeColor="accent6" w:themeTint="99" w:sz="4" w:space="0"/>
        </w:tcBorders>
      </w:tcPr>
    </w:tblStylePr>
    <w:tblStylePr w:type="nwCell">
      <w:tcPr>
        <w:tcBorders>
          <w:bottom w:val="single" w:color="9A7074" w:themeColor="accent6" w:themeTint="99" w:sz="4" w:space="0"/>
        </w:tcBorders>
      </w:tcPr>
    </w:tblStylePr>
    <w:tblStylePr w:type="seCell">
      <w:tcPr>
        <w:tcBorders>
          <w:top w:val="single" w:color="9A7074" w:themeColor="accent6" w:themeTint="99" w:sz="4" w:space="0"/>
        </w:tcBorders>
      </w:tcPr>
    </w:tblStylePr>
    <w:tblStylePr w:type="swCell">
      <w:tcPr>
        <w:tcBorders>
          <w:top w:val="single" w:color="9A7074" w:themeColor="accent6" w:themeTint="99" w:sz="4" w:space="0"/>
        </w:tcBorders>
      </w:tcPr>
    </w:tblStylePr>
  </w:style>
  <w:style w:type="table" w:customStyle="1" w:styleId="295">
    <w:name w:val="Grid Table 4"/>
    <w:basedOn w:val="1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Grid Table 4 Accent 1"/>
    <w:basedOn w:val="12"/>
    <w:qFormat/>
    <w:uiPriority w:val="49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297">
    <w:name w:val="Grid Table 4 Accent 2"/>
    <w:basedOn w:val="12"/>
    <w:qFormat/>
    <w:uiPriority w:val="49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298">
    <w:name w:val="Grid Table 4 Accent 3"/>
    <w:basedOn w:val="12"/>
    <w:qFormat/>
    <w:uiPriority w:val="49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299">
    <w:name w:val="Grid Table 4 Accent 4"/>
    <w:basedOn w:val="12"/>
    <w:qFormat/>
    <w:uiPriority w:val="49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00">
    <w:name w:val="Grid Table 4 Accent 5"/>
    <w:basedOn w:val="12"/>
    <w:qFormat/>
    <w:uiPriority w:val="49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01">
    <w:name w:val="Grid Table 4 Accent 6"/>
    <w:basedOn w:val="12"/>
    <w:qFormat/>
    <w:uiPriority w:val="49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02">
    <w:name w:val="Grid Table 5 Dark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3">
    <w:name w:val="Grid Table 5 Dark Accent 1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04333" w:themeFill="accent1"/>
      </w:tcPr>
    </w:tblStylePr>
    <w:tblStylePr w:type="band1Vert">
      <w:tcPr>
        <w:shd w:val="clear" w:color="auto" w:fill="CCAFA0" w:themeFill="accent1" w:themeFillTint="66"/>
      </w:tcPr>
    </w:tblStylePr>
    <w:tblStylePr w:type="band1Horz">
      <w:tcPr>
        <w:shd w:val="clear" w:color="auto" w:fill="CCAFA0" w:themeFill="accent1" w:themeFillTint="66"/>
      </w:tcPr>
    </w:tblStylePr>
  </w:style>
  <w:style w:type="table" w:customStyle="1" w:styleId="304">
    <w:name w:val="Grid Table 5 Dark Accent 2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B6AB" w:themeFill="accent2"/>
      </w:tcPr>
    </w:tblStylePr>
    <w:tblStylePr w:type="band1Vert">
      <w:tcPr>
        <w:shd w:val="clear" w:color="auto" w:fill="E5E1DD" w:themeFill="accent2" w:themeFillTint="66"/>
      </w:tcPr>
    </w:tblStylePr>
    <w:tblStylePr w:type="band1Horz">
      <w:tcPr>
        <w:shd w:val="clear" w:color="auto" w:fill="E5E1DD" w:themeFill="accent2" w:themeFillTint="66"/>
      </w:tcPr>
    </w:tblStylePr>
  </w:style>
  <w:style w:type="table" w:customStyle="1" w:styleId="305">
    <w:name w:val="Grid Table 5 Dark Accent 3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63D" w:themeFill="accent3"/>
      </w:tcPr>
    </w:tblStylePr>
    <w:tblStylePr w:type="band1Vert">
      <w:tcPr>
        <w:shd w:val="clear" w:color="auto" w:fill="5BFFBD" w:themeFill="accent3" w:themeFillTint="66"/>
      </w:tcPr>
    </w:tblStylePr>
    <w:tblStylePr w:type="band1Horz">
      <w:tcPr>
        <w:shd w:val="clear" w:color="auto" w:fill="5BFFBD" w:themeFill="accent3" w:themeFillTint="66"/>
      </w:tcPr>
    </w:tblStylePr>
  </w:style>
  <w:style w:type="table" w:customStyle="1" w:styleId="306">
    <w:name w:val="Grid Table 5 Dark Accent 4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6A695" w:themeFill="accent4"/>
      </w:tcPr>
    </w:tblStylePr>
    <w:tblStylePr w:type="band1Vert">
      <w:tcPr>
        <w:shd w:val="clear" w:color="auto" w:fill="CEDBD4" w:themeFill="accent4" w:themeFillTint="66"/>
      </w:tcPr>
    </w:tblStylePr>
    <w:tblStylePr w:type="band1Horz">
      <w:tcPr>
        <w:shd w:val="clear" w:color="auto" w:fill="CEDBD4" w:themeFill="accent4" w:themeFillTint="66"/>
      </w:tcPr>
    </w:tblStylePr>
  </w:style>
  <w:style w:type="table" w:customStyle="1" w:styleId="307">
    <w:name w:val="Grid Table 5 Dark Accent 5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0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A6369" w:themeFill="accent5"/>
      </w:tcPr>
    </w:tblStylePr>
    <w:tblStylePr w:type="band1Vert">
      <w:tcPr>
        <w:shd w:val="clear" w:color="auto" w:fill="CBBFC2" w:themeFill="accent5" w:themeFillTint="66"/>
      </w:tcPr>
    </w:tblStylePr>
    <w:tblStylePr w:type="band1Horz">
      <w:tcPr>
        <w:shd w:val="clear" w:color="auto" w:fill="CBBFC2" w:themeFill="accent5" w:themeFillTint="66"/>
      </w:tcPr>
    </w:tblStylePr>
  </w:style>
  <w:style w:type="table" w:customStyle="1" w:styleId="308">
    <w:name w:val="Grid Table 5 Dark Accent 6"/>
    <w:basedOn w:val="12"/>
    <w:qFormat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D2B2D" w:themeFill="accent6"/>
      </w:tcPr>
    </w:tblStylePr>
    <w:tblStylePr w:type="band1Vert">
      <w:tcPr>
        <w:shd w:val="clear" w:color="auto" w:fill="BB9FA2" w:themeFill="accent6" w:themeFillTint="66"/>
      </w:tcPr>
    </w:tblStylePr>
    <w:tblStylePr w:type="band1Horz">
      <w:tcPr>
        <w:shd w:val="clear" w:color="auto" w:fill="BB9FA2" w:themeFill="accent6" w:themeFillTint="66"/>
      </w:tcPr>
    </w:tblStylePr>
  </w:style>
  <w:style w:type="table" w:customStyle="1" w:styleId="309">
    <w:name w:val="Grid Table 6 Colorful"/>
    <w:basedOn w:val="12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0">
    <w:name w:val="Grid Table 6 Colorful Accent 1"/>
    <w:basedOn w:val="12"/>
    <w:qFormat/>
    <w:uiPriority w:val="51"/>
    <w:pPr>
      <w:spacing w:after="0"/>
    </w:pPr>
    <w:rPr>
      <w:color w:val="483226" w:themeColor="accent1" w:themeShade="BF"/>
    </w:r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B38870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11">
    <w:name w:val="Grid Table 6 Colorful Accent 2"/>
    <w:basedOn w:val="12"/>
    <w:qFormat/>
    <w:uiPriority w:val="51"/>
    <w:pPr>
      <w:spacing w:after="0"/>
    </w:pPr>
    <w:rPr>
      <w:color w:val="988978" w:themeColor="accent2" w:themeShade="BF"/>
    </w:r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8D3CC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12">
    <w:name w:val="Grid Table 6 Colorful Accent 3"/>
    <w:basedOn w:val="12"/>
    <w:qFormat/>
    <w:uiPriority w:val="51"/>
    <w:pPr>
      <w:spacing w:after="0"/>
    </w:pPr>
    <w:rPr>
      <w:color w:val="004D2E" w:themeColor="accent3" w:themeShade="BF"/>
    </w:r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0AFF9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13">
    <w:name w:val="Grid Table 6 Colorful Accent 4"/>
    <w:basedOn w:val="12"/>
    <w:qFormat/>
    <w:uiPriority w:val="51"/>
    <w:pPr>
      <w:spacing w:after="0"/>
    </w:pPr>
    <w:rPr>
      <w:color w:val="5F826F" w:themeColor="accent4" w:themeShade="BF"/>
    </w:r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6C9B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14">
    <w:name w:val="Grid Table 6 Colorful Accent 5"/>
    <w:basedOn w:val="12"/>
    <w:qFormat/>
    <w:uiPriority w:val="51"/>
    <w:pPr>
      <w:spacing w:after="0"/>
    </w:pPr>
    <w:rPr>
      <w:color w:val="5C4A4F" w:themeColor="accent5" w:themeShade="BF"/>
    </w:r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B19FA3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15">
    <w:name w:val="Grid Table 6 Colorful Accent 6"/>
    <w:basedOn w:val="12"/>
    <w:qFormat/>
    <w:uiPriority w:val="51"/>
    <w:pPr>
      <w:spacing w:after="0"/>
    </w:pPr>
    <w:rPr>
      <w:color w:val="2E2022" w:themeColor="accent6" w:themeShade="BF"/>
    </w:r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9A707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16">
    <w:name w:val="Grid Table 7 Colorful"/>
    <w:basedOn w:val="12"/>
    <w:qFormat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7">
    <w:name w:val="Grid Table 7 Colorful Accent 1"/>
    <w:basedOn w:val="12"/>
    <w:qFormat/>
    <w:uiPriority w:val="52"/>
    <w:pPr>
      <w:spacing w:after="0"/>
    </w:pPr>
    <w:rPr>
      <w:color w:val="483226" w:themeColor="accent1" w:themeShade="BF"/>
    </w:r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  <w:insideV w:val="single" w:color="B38870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bottom w:val="single" w:color="B38870" w:themeColor="accent1" w:themeTint="99" w:sz="4" w:space="0"/>
        </w:tcBorders>
      </w:tcPr>
    </w:tblStylePr>
    <w:tblStylePr w:type="nwCell">
      <w:tcPr>
        <w:tcBorders>
          <w:bottom w:val="single" w:color="B38870" w:themeColor="accent1" w:themeTint="99" w:sz="4" w:space="0"/>
        </w:tcBorders>
      </w:tcPr>
    </w:tblStylePr>
    <w:tblStylePr w:type="seCell">
      <w:tcPr>
        <w:tcBorders>
          <w:top w:val="single" w:color="B38870" w:themeColor="accent1" w:themeTint="99" w:sz="4" w:space="0"/>
        </w:tcBorders>
      </w:tcPr>
    </w:tblStylePr>
    <w:tblStylePr w:type="swCell">
      <w:tcPr>
        <w:tcBorders>
          <w:top w:val="single" w:color="B38870" w:themeColor="accent1" w:themeTint="99" w:sz="4" w:space="0"/>
        </w:tcBorders>
      </w:tcPr>
    </w:tblStylePr>
  </w:style>
  <w:style w:type="table" w:customStyle="1" w:styleId="318">
    <w:name w:val="Grid Table 7 Colorful Accent 2"/>
    <w:basedOn w:val="12"/>
    <w:qFormat/>
    <w:uiPriority w:val="52"/>
    <w:pPr>
      <w:spacing w:after="0"/>
    </w:pPr>
    <w:rPr>
      <w:color w:val="988978" w:themeColor="accent2" w:themeShade="BF"/>
    </w:r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  <w:insideV w:val="single" w:color="D8D3CC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bottom w:val="single" w:color="D8D3CC" w:themeColor="accent2" w:themeTint="99" w:sz="4" w:space="0"/>
        </w:tcBorders>
      </w:tcPr>
    </w:tblStylePr>
    <w:tblStylePr w:type="nwCell">
      <w:tcPr>
        <w:tcBorders>
          <w:bottom w:val="single" w:color="D8D3CC" w:themeColor="accent2" w:themeTint="99" w:sz="4" w:space="0"/>
        </w:tcBorders>
      </w:tcPr>
    </w:tblStylePr>
    <w:tblStylePr w:type="seCell">
      <w:tcPr>
        <w:tcBorders>
          <w:top w:val="single" w:color="D8D3CC" w:themeColor="accent2" w:themeTint="99" w:sz="4" w:space="0"/>
        </w:tcBorders>
      </w:tcPr>
    </w:tblStylePr>
    <w:tblStylePr w:type="swCell">
      <w:tcPr>
        <w:tcBorders>
          <w:top w:val="single" w:color="D8D3CC" w:themeColor="accent2" w:themeTint="99" w:sz="4" w:space="0"/>
        </w:tcBorders>
      </w:tcPr>
    </w:tblStylePr>
  </w:style>
  <w:style w:type="table" w:customStyle="1" w:styleId="319">
    <w:name w:val="Grid Table 7 Colorful Accent 3"/>
    <w:basedOn w:val="12"/>
    <w:qFormat/>
    <w:uiPriority w:val="52"/>
    <w:pPr>
      <w:spacing w:after="0"/>
    </w:pPr>
    <w:rPr>
      <w:color w:val="004D2E" w:themeColor="accent3" w:themeShade="BF"/>
    </w:r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  <w:insideV w:val="single" w:color="0AFF9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bottom w:val="single" w:color="0AFF9C" w:themeColor="accent3" w:themeTint="99" w:sz="4" w:space="0"/>
        </w:tcBorders>
      </w:tcPr>
    </w:tblStylePr>
    <w:tblStylePr w:type="nwCell">
      <w:tcPr>
        <w:tcBorders>
          <w:bottom w:val="single" w:color="0AFF9C" w:themeColor="accent3" w:themeTint="99" w:sz="4" w:space="0"/>
        </w:tcBorders>
      </w:tcPr>
    </w:tblStylePr>
    <w:tblStylePr w:type="seCell">
      <w:tcPr>
        <w:tcBorders>
          <w:top w:val="single" w:color="0AFF9C" w:themeColor="accent3" w:themeTint="99" w:sz="4" w:space="0"/>
        </w:tcBorders>
      </w:tcPr>
    </w:tblStylePr>
    <w:tblStylePr w:type="swCell">
      <w:tcPr>
        <w:tcBorders>
          <w:top w:val="single" w:color="0AFF9C" w:themeColor="accent3" w:themeTint="99" w:sz="4" w:space="0"/>
        </w:tcBorders>
      </w:tcPr>
    </w:tblStylePr>
  </w:style>
  <w:style w:type="table" w:customStyle="1" w:styleId="320">
    <w:name w:val="Grid Table 7 Colorful Accent 4"/>
    <w:basedOn w:val="12"/>
    <w:qFormat/>
    <w:uiPriority w:val="52"/>
    <w:pPr>
      <w:spacing w:after="0"/>
    </w:pPr>
    <w:rPr>
      <w:color w:val="5F826F" w:themeColor="accent4" w:themeShade="BF"/>
    </w:r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  <w:insideV w:val="single" w:color="B6C9B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bottom w:val="single" w:color="B6C9BF" w:themeColor="accent4" w:themeTint="99" w:sz="4" w:space="0"/>
        </w:tcBorders>
      </w:tcPr>
    </w:tblStylePr>
    <w:tblStylePr w:type="nwCell">
      <w:tcPr>
        <w:tcBorders>
          <w:bottom w:val="single" w:color="B6C9BF" w:themeColor="accent4" w:themeTint="99" w:sz="4" w:space="0"/>
        </w:tcBorders>
      </w:tcPr>
    </w:tblStylePr>
    <w:tblStylePr w:type="seCell">
      <w:tcPr>
        <w:tcBorders>
          <w:top w:val="single" w:color="B6C9BF" w:themeColor="accent4" w:themeTint="99" w:sz="4" w:space="0"/>
        </w:tcBorders>
      </w:tcPr>
    </w:tblStylePr>
    <w:tblStylePr w:type="swCell">
      <w:tcPr>
        <w:tcBorders>
          <w:top w:val="single" w:color="B6C9BF" w:themeColor="accent4" w:themeTint="99" w:sz="4" w:space="0"/>
        </w:tcBorders>
      </w:tcPr>
    </w:tblStylePr>
  </w:style>
  <w:style w:type="table" w:customStyle="1" w:styleId="321">
    <w:name w:val="Grid Table 7 Colorful Accent 5"/>
    <w:basedOn w:val="12"/>
    <w:qFormat/>
    <w:uiPriority w:val="52"/>
    <w:pPr>
      <w:spacing w:after="0"/>
    </w:pPr>
    <w:rPr>
      <w:color w:val="5C4A4F" w:themeColor="accent5" w:themeShade="BF"/>
    </w:r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  <w:insideV w:val="single" w:color="B19FA3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bottom w:val="single" w:color="B19FA3" w:themeColor="accent5" w:themeTint="99" w:sz="4" w:space="0"/>
        </w:tcBorders>
      </w:tcPr>
    </w:tblStylePr>
    <w:tblStylePr w:type="nwCell">
      <w:tcPr>
        <w:tcBorders>
          <w:bottom w:val="single" w:color="B19FA3" w:themeColor="accent5" w:themeTint="99" w:sz="4" w:space="0"/>
        </w:tcBorders>
      </w:tcPr>
    </w:tblStylePr>
    <w:tblStylePr w:type="seCell">
      <w:tcPr>
        <w:tcBorders>
          <w:top w:val="single" w:color="B19FA3" w:themeColor="accent5" w:themeTint="99" w:sz="4" w:space="0"/>
        </w:tcBorders>
      </w:tcPr>
    </w:tblStylePr>
    <w:tblStylePr w:type="swCell">
      <w:tcPr>
        <w:tcBorders>
          <w:top w:val="single" w:color="B19FA3" w:themeColor="accent5" w:themeTint="99" w:sz="4" w:space="0"/>
        </w:tcBorders>
      </w:tcPr>
    </w:tblStylePr>
  </w:style>
  <w:style w:type="table" w:customStyle="1" w:styleId="322">
    <w:name w:val="Grid Table 7 Colorful Accent 6"/>
    <w:basedOn w:val="12"/>
    <w:qFormat/>
    <w:uiPriority w:val="52"/>
    <w:pPr>
      <w:spacing w:after="0"/>
    </w:pPr>
    <w:rPr>
      <w:color w:val="2E2022" w:themeColor="accent6" w:themeShade="BF"/>
    </w:r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  <w:insideV w:val="single" w:color="9A7074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bottom w:val="single" w:color="9A7074" w:themeColor="accent6" w:themeTint="99" w:sz="4" w:space="0"/>
        </w:tcBorders>
      </w:tcPr>
    </w:tblStylePr>
    <w:tblStylePr w:type="nwCell">
      <w:tcPr>
        <w:tcBorders>
          <w:bottom w:val="single" w:color="9A7074" w:themeColor="accent6" w:themeTint="99" w:sz="4" w:space="0"/>
        </w:tcBorders>
      </w:tcPr>
    </w:tblStylePr>
    <w:tblStylePr w:type="seCell">
      <w:tcPr>
        <w:tcBorders>
          <w:top w:val="single" w:color="9A7074" w:themeColor="accent6" w:themeTint="99" w:sz="4" w:space="0"/>
        </w:tcBorders>
      </w:tcPr>
    </w:tblStylePr>
    <w:tblStylePr w:type="swCell">
      <w:tcPr>
        <w:tcBorders>
          <w:top w:val="single" w:color="9A7074" w:themeColor="accent6" w:themeTint="99" w:sz="4" w:space="0"/>
        </w:tcBorders>
      </w:tcPr>
    </w:tblStylePr>
  </w:style>
  <w:style w:type="character" w:customStyle="1" w:styleId="32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44546A" w:themeColor="text2"/>
      <w:szCs w:val="21"/>
      <w14:textFill>
        <w14:solidFill>
          <w14:schemeClr w14:val="tx2"/>
        </w14:solidFill>
      </w14:textFill>
    </w:rPr>
  </w:style>
  <w:style w:type="character" w:customStyle="1" w:styleId="32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302119" w:themeColor="accent1" w:themeShade="80"/>
      <w:szCs w:val="21"/>
    </w:rPr>
  </w:style>
  <w:style w:type="character" w:customStyle="1" w:styleId="32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02119" w:themeColor="accent1" w:themeShade="80"/>
      <w:szCs w:val="21"/>
    </w:rPr>
  </w:style>
  <w:style w:type="character" w:customStyle="1" w:styleId="32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2"/>
    <w:semiHidden/>
    <w:qFormat/>
    <w:uiPriority w:val="99"/>
    <w:rPr>
      <w:i/>
      <w:iCs/>
      <w:szCs w:val="21"/>
    </w:rPr>
  </w:style>
  <w:style w:type="character" w:customStyle="1" w:styleId="329">
    <w:name w:val="HTML Preformatted Char"/>
    <w:basedOn w:val="11"/>
    <w:link w:val="47"/>
    <w:semiHidden/>
    <w:qFormat/>
    <w:uiPriority w:val="99"/>
    <w:rPr>
      <w:rFonts w:ascii="Consolas" w:hAnsi="Consolas"/>
      <w:szCs w:val="20"/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302119" w:themeColor="accent1" w:themeShade="80" w:sz="4" w:space="10"/>
        <w:bottom w:val="single" w:color="302119" w:themeColor="accent1" w:themeShade="80" w:sz="4" w:space="1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331">
    <w:name w:val="Intense Quote Char"/>
    <w:basedOn w:val="11"/>
    <w:link w:val="330"/>
    <w:semiHidden/>
    <w:qFormat/>
    <w:uiPriority w:val="30"/>
    <w:rPr>
      <w:i/>
      <w:iCs/>
      <w:color w:val="302119" w:themeColor="accent1" w:themeShade="80"/>
      <w:szCs w:val="21"/>
    </w:rPr>
  </w:style>
  <w:style w:type="character" w:customStyle="1" w:styleId="332">
    <w:name w:val="Intense Reference"/>
    <w:basedOn w:val="11"/>
    <w:semiHidden/>
    <w:unhideWhenUsed/>
    <w:qFormat/>
    <w:uiPriority w:val="32"/>
    <w:rPr>
      <w:b/>
      <w:bCs/>
      <w:smallCaps/>
      <w:color w:val="302119" w:themeColor="accent1" w:themeShade="80"/>
      <w:spacing w:val="0"/>
    </w:rPr>
  </w:style>
  <w:style w:type="paragraph" w:styleId="333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34">
    <w:name w:val="List Table 1 Light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Accent 1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38870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36">
    <w:name w:val="List Table 1 Light Accent 2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D8D3CC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37">
    <w:name w:val="List Table 1 Light Accent 3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0AFF9C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38">
    <w:name w:val="List Table 1 Light Accent 4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6C9B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39">
    <w:name w:val="List Table 1 Light Accent 5"/>
    <w:basedOn w:val="12"/>
    <w:uiPriority w:val="46"/>
    <w:pPr>
      <w:spacing w:after="0"/>
    </w:pPr>
    <w:tblStylePr w:type="firstRow">
      <w:rPr>
        <w:b/>
        <w:bCs/>
      </w:rPr>
      <w:tcPr>
        <w:tcBorders>
          <w:bottom w:val="single" w:color="B19FA3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40">
    <w:name w:val="List Table 1 Light Accent 6"/>
    <w:basedOn w:val="12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A707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41">
    <w:name w:val="List Table 2"/>
    <w:basedOn w:val="12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Accent 1"/>
    <w:basedOn w:val="12"/>
    <w:qFormat/>
    <w:uiPriority w:val="47"/>
    <w:pPr>
      <w:spacing w:after="0"/>
    </w:pPr>
    <w:tblPr>
      <w:tblBorders>
        <w:top w:val="single" w:color="B38870" w:themeColor="accent1" w:themeTint="99" w:sz="4" w:space="0"/>
        <w:bottom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43">
    <w:name w:val="List Table 2 Accent 2"/>
    <w:basedOn w:val="12"/>
    <w:qFormat/>
    <w:uiPriority w:val="47"/>
    <w:pPr>
      <w:spacing w:after="0"/>
    </w:pPr>
    <w:tblPr>
      <w:tblBorders>
        <w:top w:val="single" w:color="D8D3CC" w:themeColor="accent2" w:themeTint="99" w:sz="4" w:space="0"/>
        <w:bottom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44">
    <w:name w:val="List Table 2 Accent 3"/>
    <w:basedOn w:val="12"/>
    <w:qFormat/>
    <w:uiPriority w:val="47"/>
    <w:pPr>
      <w:spacing w:after="0"/>
    </w:pPr>
    <w:tblPr>
      <w:tblBorders>
        <w:top w:val="single" w:color="0AFF9C" w:themeColor="accent3" w:themeTint="99" w:sz="4" w:space="0"/>
        <w:bottom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45">
    <w:name w:val="List Table 2 Accent 4"/>
    <w:basedOn w:val="12"/>
    <w:qFormat/>
    <w:uiPriority w:val="47"/>
    <w:pPr>
      <w:spacing w:after="0"/>
    </w:pPr>
    <w:tblPr>
      <w:tblBorders>
        <w:top w:val="single" w:color="B6C9BF" w:themeColor="accent4" w:themeTint="99" w:sz="4" w:space="0"/>
        <w:bottom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46">
    <w:name w:val="List Table 2 Accent 5"/>
    <w:basedOn w:val="12"/>
    <w:qFormat/>
    <w:uiPriority w:val="47"/>
    <w:pPr>
      <w:spacing w:after="0"/>
    </w:pPr>
    <w:tblPr>
      <w:tblBorders>
        <w:top w:val="single" w:color="B19FA3" w:themeColor="accent5" w:themeTint="99" w:sz="4" w:space="0"/>
        <w:bottom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47">
    <w:name w:val="List Table 2 Accent 6"/>
    <w:basedOn w:val="12"/>
    <w:qFormat/>
    <w:uiPriority w:val="47"/>
    <w:pPr>
      <w:spacing w:after="0"/>
    </w:pPr>
    <w:tblPr>
      <w:tblBorders>
        <w:top w:val="single" w:color="9A7074" w:themeColor="accent6" w:themeTint="99" w:sz="4" w:space="0"/>
        <w:bottom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48">
    <w:name w:val="List Table 3"/>
    <w:basedOn w:val="12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Accent 1"/>
    <w:basedOn w:val="12"/>
    <w:qFormat/>
    <w:uiPriority w:val="48"/>
    <w:pPr>
      <w:spacing w:after="0"/>
    </w:pPr>
    <w:tblPr>
      <w:tblBorders>
        <w:top w:val="single" w:color="604333" w:themeColor="accent1" w:sz="4" w:space="0"/>
        <w:left w:val="single" w:color="604333" w:themeColor="accent1" w:sz="4" w:space="0"/>
        <w:bottom w:val="single" w:color="604333" w:themeColor="accent1" w:sz="4" w:space="0"/>
        <w:right w:val="single" w:color="604333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04333" w:themeColor="accent1" w:sz="4" w:space="0"/>
          <w:right w:val="single" w:color="604333" w:themeColor="accent1" w:sz="4" w:space="0"/>
        </w:tcBorders>
      </w:tcPr>
    </w:tblStylePr>
    <w:tblStylePr w:type="band1Horz">
      <w:tcPr>
        <w:tcBorders>
          <w:top w:val="single" w:color="604333" w:themeColor="accent1" w:sz="4" w:space="0"/>
          <w:bottom w:val="single" w:color="604333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04333" w:themeColor="accent1" w:sz="4" w:space="0"/>
          <w:left w:val="nil"/>
        </w:tcBorders>
      </w:tcPr>
    </w:tblStylePr>
    <w:tblStylePr w:type="swCell">
      <w:tcPr>
        <w:tcBorders>
          <w:top w:val="double" w:color="604333" w:themeColor="accent1" w:sz="4" w:space="0"/>
          <w:right w:val="nil"/>
        </w:tcBorders>
      </w:tcPr>
    </w:tblStylePr>
  </w:style>
  <w:style w:type="table" w:customStyle="1" w:styleId="350">
    <w:name w:val="List Table 3 Accent 2"/>
    <w:basedOn w:val="12"/>
    <w:qFormat/>
    <w:uiPriority w:val="48"/>
    <w:pPr>
      <w:spacing w:after="0"/>
    </w:pPr>
    <w:tblPr>
      <w:tblBorders>
        <w:top w:val="single" w:color="BFB6AB" w:themeColor="accent2" w:sz="4" w:space="0"/>
        <w:left w:val="single" w:color="BFB6AB" w:themeColor="accent2" w:sz="4" w:space="0"/>
        <w:bottom w:val="single" w:color="BFB6AB" w:themeColor="accent2" w:sz="4" w:space="0"/>
        <w:right w:val="single" w:color="BFB6AB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FB6AB" w:themeColor="accent2" w:sz="4" w:space="0"/>
          <w:right w:val="single" w:color="BFB6AB" w:themeColor="accent2" w:sz="4" w:space="0"/>
        </w:tcBorders>
      </w:tcPr>
    </w:tblStylePr>
    <w:tblStylePr w:type="band1Horz">
      <w:tcPr>
        <w:tcBorders>
          <w:top w:val="single" w:color="BFB6AB" w:themeColor="accent2" w:sz="4" w:space="0"/>
          <w:bottom w:val="single" w:color="BFB6AB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FB6AB" w:themeColor="accent2" w:sz="4" w:space="0"/>
          <w:left w:val="nil"/>
        </w:tcBorders>
      </w:tcPr>
    </w:tblStylePr>
    <w:tblStylePr w:type="swCell">
      <w:tcPr>
        <w:tcBorders>
          <w:top w:val="double" w:color="BFB6AB" w:themeColor="accent2" w:sz="4" w:space="0"/>
          <w:right w:val="nil"/>
        </w:tcBorders>
      </w:tcPr>
    </w:tblStylePr>
  </w:style>
  <w:style w:type="table" w:customStyle="1" w:styleId="351">
    <w:name w:val="List Table 3 Accent 3"/>
    <w:basedOn w:val="12"/>
    <w:qFormat/>
    <w:uiPriority w:val="48"/>
    <w:pPr>
      <w:spacing w:after="0"/>
    </w:pPr>
    <w:tblPr>
      <w:tblBorders>
        <w:top w:val="single" w:color="00663D" w:themeColor="accent3" w:sz="4" w:space="0"/>
        <w:left w:val="single" w:color="00663D" w:themeColor="accent3" w:sz="4" w:space="0"/>
        <w:bottom w:val="single" w:color="00663D" w:themeColor="accent3" w:sz="4" w:space="0"/>
        <w:right w:val="single" w:color="00663D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63D" w:themeColor="accent3" w:sz="4" w:space="0"/>
          <w:right w:val="single" w:color="00663D" w:themeColor="accent3" w:sz="4" w:space="0"/>
        </w:tcBorders>
      </w:tcPr>
    </w:tblStylePr>
    <w:tblStylePr w:type="band1Horz">
      <w:tcPr>
        <w:tcBorders>
          <w:top w:val="single" w:color="00663D" w:themeColor="accent3" w:sz="4" w:space="0"/>
          <w:bottom w:val="single" w:color="00663D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63D" w:themeColor="accent3" w:sz="4" w:space="0"/>
          <w:left w:val="nil"/>
        </w:tcBorders>
      </w:tcPr>
    </w:tblStylePr>
    <w:tblStylePr w:type="swCell">
      <w:tcPr>
        <w:tcBorders>
          <w:top w:val="double" w:color="00663D" w:themeColor="accent3" w:sz="4" w:space="0"/>
          <w:right w:val="nil"/>
        </w:tcBorders>
      </w:tcPr>
    </w:tblStylePr>
  </w:style>
  <w:style w:type="table" w:customStyle="1" w:styleId="352">
    <w:name w:val="List Table 3 Accent 4"/>
    <w:basedOn w:val="12"/>
    <w:qFormat/>
    <w:uiPriority w:val="48"/>
    <w:pPr>
      <w:spacing w:after="0"/>
    </w:pPr>
    <w:tblPr>
      <w:tblBorders>
        <w:top w:val="single" w:color="86A695" w:themeColor="accent4" w:sz="4" w:space="0"/>
        <w:left w:val="single" w:color="86A695" w:themeColor="accent4" w:sz="4" w:space="0"/>
        <w:bottom w:val="single" w:color="86A695" w:themeColor="accent4" w:sz="4" w:space="0"/>
        <w:right w:val="single" w:color="86A69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6A695" w:themeColor="accent4" w:sz="4" w:space="0"/>
          <w:right w:val="single" w:color="86A695" w:themeColor="accent4" w:sz="4" w:space="0"/>
        </w:tcBorders>
      </w:tcPr>
    </w:tblStylePr>
    <w:tblStylePr w:type="band1Horz">
      <w:tcPr>
        <w:tcBorders>
          <w:top w:val="single" w:color="86A695" w:themeColor="accent4" w:sz="4" w:space="0"/>
          <w:bottom w:val="single" w:color="86A69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6A695" w:themeColor="accent4" w:sz="4" w:space="0"/>
          <w:left w:val="nil"/>
        </w:tcBorders>
      </w:tcPr>
    </w:tblStylePr>
    <w:tblStylePr w:type="swCell">
      <w:tcPr>
        <w:tcBorders>
          <w:top w:val="double" w:color="86A695" w:themeColor="accent4" w:sz="4" w:space="0"/>
          <w:right w:val="nil"/>
        </w:tcBorders>
      </w:tcPr>
    </w:tblStylePr>
  </w:style>
  <w:style w:type="table" w:customStyle="1" w:styleId="353">
    <w:name w:val="List Table 3 Accent 5"/>
    <w:basedOn w:val="12"/>
    <w:uiPriority w:val="48"/>
    <w:pPr>
      <w:spacing w:after="0"/>
    </w:pPr>
    <w:tblPr>
      <w:tblBorders>
        <w:top w:val="single" w:color="7A6369" w:themeColor="accent5" w:sz="4" w:space="0"/>
        <w:left w:val="single" w:color="7A6369" w:themeColor="accent5" w:sz="4" w:space="0"/>
        <w:bottom w:val="single" w:color="7A6369" w:themeColor="accent5" w:sz="4" w:space="0"/>
        <w:right w:val="single" w:color="7A6369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A6369" w:themeColor="accent5" w:sz="4" w:space="0"/>
          <w:right w:val="single" w:color="7A6369" w:themeColor="accent5" w:sz="4" w:space="0"/>
        </w:tcBorders>
      </w:tcPr>
    </w:tblStylePr>
    <w:tblStylePr w:type="band1Horz">
      <w:tcPr>
        <w:tcBorders>
          <w:top w:val="single" w:color="7A6369" w:themeColor="accent5" w:sz="4" w:space="0"/>
          <w:bottom w:val="single" w:color="7A6369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A6369" w:themeColor="accent5" w:sz="4" w:space="0"/>
          <w:left w:val="nil"/>
        </w:tcBorders>
      </w:tcPr>
    </w:tblStylePr>
    <w:tblStylePr w:type="swCell">
      <w:tcPr>
        <w:tcBorders>
          <w:top w:val="double" w:color="7A6369" w:themeColor="accent5" w:sz="4" w:space="0"/>
          <w:right w:val="nil"/>
        </w:tcBorders>
      </w:tcPr>
    </w:tblStylePr>
  </w:style>
  <w:style w:type="table" w:customStyle="1" w:styleId="354">
    <w:name w:val="List Table 3 Accent 6"/>
    <w:basedOn w:val="12"/>
    <w:qFormat/>
    <w:uiPriority w:val="48"/>
    <w:pPr>
      <w:spacing w:after="0"/>
    </w:pPr>
    <w:tblPr>
      <w:tblBorders>
        <w:top w:val="single" w:color="3D2B2D" w:themeColor="accent6" w:sz="4" w:space="0"/>
        <w:left w:val="single" w:color="3D2B2D" w:themeColor="accent6" w:sz="4" w:space="0"/>
        <w:bottom w:val="single" w:color="3D2B2D" w:themeColor="accent6" w:sz="4" w:space="0"/>
        <w:right w:val="single" w:color="3D2B2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D2B2D" w:themeColor="accent6" w:sz="4" w:space="0"/>
          <w:right w:val="single" w:color="3D2B2D" w:themeColor="accent6" w:sz="4" w:space="0"/>
        </w:tcBorders>
      </w:tcPr>
    </w:tblStylePr>
    <w:tblStylePr w:type="band1Horz">
      <w:tcPr>
        <w:tcBorders>
          <w:top w:val="single" w:color="3D2B2D" w:themeColor="accent6" w:sz="4" w:space="0"/>
          <w:bottom w:val="single" w:color="3D2B2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D2B2D" w:themeColor="accent6" w:sz="4" w:space="0"/>
          <w:left w:val="nil"/>
        </w:tcBorders>
      </w:tcPr>
    </w:tblStylePr>
    <w:tblStylePr w:type="swCell">
      <w:tcPr>
        <w:tcBorders>
          <w:top w:val="double" w:color="3D2B2D" w:themeColor="accent6" w:sz="4" w:space="0"/>
          <w:right w:val="nil"/>
        </w:tcBorders>
      </w:tcPr>
    </w:tblStylePr>
  </w:style>
  <w:style w:type="table" w:customStyle="1" w:styleId="355">
    <w:name w:val="List Table 4"/>
    <w:basedOn w:val="12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Accent 1"/>
    <w:basedOn w:val="12"/>
    <w:qFormat/>
    <w:uiPriority w:val="49"/>
    <w:pPr>
      <w:spacing w:after="0"/>
    </w:pPr>
    <w:tblPr>
      <w:tblBorders>
        <w:top w:val="single" w:color="B38870" w:themeColor="accent1" w:themeTint="99" w:sz="4" w:space="0"/>
        <w:left w:val="single" w:color="B38870" w:themeColor="accent1" w:themeTint="99" w:sz="4" w:space="0"/>
        <w:bottom w:val="single" w:color="B38870" w:themeColor="accent1" w:themeTint="99" w:sz="4" w:space="0"/>
        <w:right w:val="single" w:color="B38870" w:themeColor="accent1" w:themeTint="99" w:sz="4" w:space="0"/>
        <w:insideH w:val="single" w:color="B38870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04333" w:themeColor="accent1" w:sz="4" w:space="0"/>
          <w:left w:val="single" w:color="604333" w:themeColor="accent1" w:sz="4" w:space="0"/>
          <w:bottom w:val="single" w:color="604333" w:themeColor="accent1" w:sz="4" w:space="0"/>
          <w:right w:val="single" w:color="604333" w:themeColor="accent1" w:sz="4" w:space="0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cPr>
        <w:tcBorders>
          <w:top w:val="double" w:color="B3887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57">
    <w:name w:val="List Table 4 Accent 2"/>
    <w:basedOn w:val="12"/>
    <w:qFormat/>
    <w:uiPriority w:val="49"/>
    <w:pPr>
      <w:spacing w:after="0"/>
    </w:pPr>
    <w:tblPr>
      <w:tblBorders>
        <w:top w:val="single" w:color="D8D3CC" w:themeColor="accent2" w:themeTint="99" w:sz="4" w:space="0"/>
        <w:left w:val="single" w:color="D8D3CC" w:themeColor="accent2" w:themeTint="99" w:sz="4" w:space="0"/>
        <w:bottom w:val="single" w:color="D8D3CC" w:themeColor="accent2" w:themeTint="99" w:sz="4" w:space="0"/>
        <w:right w:val="single" w:color="D8D3CC" w:themeColor="accent2" w:themeTint="99" w:sz="4" w:space="0"/>
        <w:insideH w:val="single" w:color="D8D3CC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FB6AB" w:themeColor="accent2" w:sz="4" w:space="0"/>
          <w:left w:val="single" w:color="BFB6AB" w:themeColor="accent2" w:sz="4" w:space="0"/>
          <w:bottom w:val="single" w:color="BFB6AB" w:themeColor="accent2" w:sz="4" w:space="0"/>
          <w:right w:val="single" w:color="BFB6AB" w:themeColor="accent2" w:sz="4" w:space="0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cPr>
        <w:tcBorders>
          <w:top w:val="double" w:color="D8D3C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58">
    <w:name w:val="List Table 4 Accent 3"/>
    <w:basedOn w:val="12"/>
    <w:qFormat/>
    <w:uiPriority w:val="49"/>
    <w:pPr>
      <w:spacing w:after="0"/>
    </w:pPr>
    <w:tblPr>
      <w:tblBorders>
        <w:top w:val="single" w:color="0AFF9C" w:themeColor="accent3" w:themeTint="99" w:sz="4" w:space="0"/>
        <w:left w:val="single" w:color="0AFF9C" w:themeColor="accent3" w:themeTint="99" w:sz="4" w:space="0"/>
        <w:bottom w:val="single" w:color="0AFF9C" w:themeColor="accent3" w:themeTint="99" w:sz="4" w:space="0"/>
        <w:right w:val="single" w:color="0AFF9C" w:themeColor="accent3" w:themeTint="99" w:sz="4" w:space="0"/>
        <w:insideH w:val="single" w:color="0AFF9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63D" w:themeColor="accent3" w:sz="4" w:space="0"/>
          <w:left w:val="single" w:color="00663D" w:themeColor="accent3" w:sz="4" w:space="0"/>
          <w:bottom w:val="single" w:color="00663D" w:themeColor="accent3" w:sz="4" w:space="0"/>
          <w:right w:val="single" w:color="00663D" w:themeColor="accent3" w:sz="4" w:space="0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cPr>
        <w:tcBorders>
          <w:top w:val="double" w:color="0AFF9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59">
    <w:name w:val="List Table 4 Accent 4"/>
    <w:basedOn w:val="12"/>
    <w:uiPriority w:val="49"/>
    <w:pPr>
      <w:spacing w:after="0"/>
    </w:pPr>
    <w:tblPr>
      <w:tblBorders>
        <w:top w:val="single" w:color="B6C9BF" w:themeColor="accent4" w:themeTint="99" w:sz="4" w:space="0"/>
        <w:left w:val="single" w:color="B6C9BF" w:themeColor="accent4" w:themeTint="99" w:sz="4" w:space="0"/>
        <w:bottom w:val="single" w:color="B6C9BF" w:themeColor="accent4" w:themeTint="99" w:sz="4" w:space="0"/>
        <w:right w:val="single" w:color="B6C9BF" w:themeColor="accent4" w:themeTint="99" w:sz="4" w:space="0"/>
        <w:insideH w:val="single" w:color="B6C9B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6A695" w:themeColor="accent4" w:sz="4" w:space="0"/>
          <w:left w:val="single" w:color="86A695" w:themeColor="accent4" w:sz="4" w:space="0"/>
          <w:bottom w:val="single" w:color="86A695" w:themeColor="accent4" w:sz="4" w:space="0"/>
          <w:right w:val="single" w:color="86A695" w:themeColor="accent4" w:sz="4" w:space="0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cPr>
        <w:tcBorders>
          <w:top w:val="double" w:color="B6C9B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60">
    <w:name w:val="List Table 4 Accent 5"/>
    <w:basedOn w:val="12"/>
    <w:qFormat/>
    <w:uiPriority w:val="49"/>
    <w:pPr>
      <w:spacing w:after="0"/>
    </w:pPr>
    <w:tblPr>
      <w:tblBorders>
        <w:top w:val="single" w:color="B19FA3" w:themeColor="accent5" w:themeTint="99" w:sz="4" w:space="0"/>
        <w:left w:val="single" w:color="B19FA3" w:themeColor="accent5" w:themeTint="99" w:sz="4" w:space="0"/>
        <w:bottom w:val="single" w:color="B19FA3" w:themeColor="accent5" w:themeTint="99" w:sz="4" w:space="0"/>
        <w:right w:val="single" w:color="B19FA3" w:themeColor="accent5" w:themeTint="99" w:sz="4" w:space="0"/>
        <w:insideH w:val="single" w:color="B19FA3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A6369" w:themeColor="accent5" w:sz="4" w:space="0"/>
          <w:left w:val="single" w:color="7A6369" w:themeColor="accent5" w:sz="4" w:space="0"/>
          <w:bottom w:val="single" w:color="7A6369" w:themeColor="accent5" w:sz="4" w:space="0"/>
          <w:right w:val="single" w:color="7A6369" w:themeColor="accent5" w:sz="4" w:space="0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cPr>
        <w:tcBorders>
          <w:top w:val="double" w:color="B19FA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61">
    <w:name w:val="List Table 4 Accent 6"/>
    <w:basedOn w:val="12"/>
    <w:uiPriority w:val="49"/>
    <w:pPr>
      <w:spacing w:after="0"/>
    </w:pPr>
    <w:tblPr>
      <w:tblBorders>
        <w:top w:val="single" w:color="9A7074" w:themeColor="accent6" w:themeTint="99" w:sz="4" w:space="0"/>
        <w:left w:val="single" w:color="9A7074" w:themeColor="accent6" w:themeTint="99" w:sz="4" w:space="0"/>
        <w:bottom w:val="single" w:color="9A7074" w:themeColor="accent6" w:themeTint="99" w:sz="4" w:space="0"/>
        <w:right w:val="single" w:color="9A7074" w:themeColor="accent6" w:themeTint="99" w:sz="4" w:space="0"/>
        <w:insideH w:val="single" w:color="9A7074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D2B2D" w:themeColor="accent6" w:sz="4" w:space="0"/>
          <w:left w:val="single" w:color="3D2B2D" w:themeColor="accent6" w:sz="4" w:space="0"/>
          <w:bottom w:val="single" w:color="3D2B2D" w:themeColor="accent6" w:sz="4" w:space="0"/>
          <w:right w:val="single" w:color="3D2B2D" w:themeColor="accent6" w:sz="4" w:space="0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cPr>
        <w:tcBorders>
          <w:top w:val="double" w:color="9A707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62">
    <w:name w:val="List Table 5 Dark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Accent 1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04333" w:themeColor="accent1" w:sz="24" w:space="0"/>
        <w:left w:val="single" w:color="604333" w:themeColor="accent1" w:sz="24" w:space="0"/>
        <w:bottom w:val="single" w:color="604333" w:themeColor="accent1" w:sz="24" w:space="0"/>
        <w:right w:val="single" w:color="604333" w:themeColor="accent1" w:sz="24" w:space="0"/>
      </w:tblBorders>
    </w:tblPr>
    <w:tcPr>
      <w:shd w:val="clear" w:color="auto" w:fill="604333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2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FB6AB" w:themeColor="accent2" w:sz="24" w:space="0"/>
        <w:left w:val="single" w:color="BFB6AB" w:themeColor="accent2" w:sz="24" w:space="0"/>
        <w:bottom w:val="single" w:color="BFB6AB" w:themeColor="accent2" w:sz="24" w:space="0"/>
        <w:right w:val="single" w:color="BFB6AB" w:themeColor="accent2" w:sz="24" w:space="0"/>
      </w:tblBorders>
    </w:tblPr>
    <w:tcPr>
      <w:shd w:val="clear" w:color="auto" w:fill="BFB6AB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3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63D" w:themeColor="accent3" w:sz="24" w:space="0"/>
        <w:left w:val="single" w:color="00663D" w:themeColor="accent3" w:sz="24" w:space="0"/>
        <w:bottom w:val="single" w:color="00663D" w:themeColor="accent3" w:sz="24" w:space="0"/>
        <w:right w:val="single" w:color="00663D" w:themeColor="accent3" w:sz="24" w:space="0"/>
      </w:tblBorders>
    </w:tblPr>
    <w:tcPr>
      <w:shd w:val="clear" w:color="auto" w:fill="00663D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4"/>
    <w:basedOn w:val="12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6A695" w:themeColor="accent4" w:sz="24" w:space="0"/>
        <w:left w:val="single" w:color="86A695" w:themeColor="accent4" w:sz="24" w:space="0"/>
        <w:bottom w:val="single" w:color="86A695" w:themeColor="accent4" w:sz="24" w:space="0"/>
        <w:right w:val="single" w:color="86A695" w:themeColor="accent4" w:sz="24" w:space="0"/>
      </w:tblBorders>
    </w:tblPr>
    <w:tcPr>
      <w:shd w:val="clear" w:color="auto" w:fill="86A69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5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A6369" w:themeColor="accent5" w:sz="24" w:space="0"/>
        <w:left w:val="single" w:color="7A6369" w:themeColor="accent5" w:sz="24" w:space="0"/>
        <w:bottom w:val="single" w:color="7A6369" w:themeColor="accent5" w:sz="24" w:space="0"/>
        <w:right w:val="single" w:color="7A6369" w:themeColor="accent5" w:sz="24" w:space="0"/>
      </w:tblBorders>
    </w:tblPr>
    <w:tcPr>
      <w:shd w:val="clear" w:color="auto" w:fill="7A6369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6"/>
    <w:basedOn w:val="12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D2B2D" w:themeColor="accent6" w:sz="24" w:space="0"/>
        <w:left w:val="single" w:color="3D2B2D" w:themeColor="accent6" w:sz="24" w:space="0"/>
        <w:bottom w:val="single" w:color="3D2B2D" w:themeColor="accent6" w:sz="24" w:space="0"/>
        <w:right w:val="single" w:color="3D2B2D" w:themeColor="accent6" w:sz="24" w:space="0"/>
      </w:tblBorders>
    </w:tblPr>
    <w:tcPr>
      <w:shd w:val="clear" w:color="auto" w:fill="3D2B2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 Accent 1"/>
    <w:basedOn w:val="12"/>
    <w:uiPriority w:val="51"/>
    <w:pPr>
      <w:spacing w:after="0"/>
    </w:pPr>
    <w:rPr>
      <w:color w:val="483226" w:themeColor="accent1" w:themeShade="BF"/>
    </w:rPr>
    <w:tblPr>
      <w:tblBorders>
        <w:top w:val="single" w:color="604333" w:themeColor="accent1" w:sz="4" w:space="0"/>
        <w:bottom w:val="single" w:color="604333" w:themeColor="accent1" w:sz="4" w:space="0"/>
      </w:tblBorders>
    </w:tblPr>
    <w:tblStylePr w:type="firstRow">
      <w:rPr>
        <w:b/>
        <w:bCs/>
      </w:rPr>
      <w:tcPr>
        <w:tcBorders>
          <w:bottom w:val="single" w:color="604333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604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</w:style>
  <w:style w:type="table" w:customStyle="1" w:styleId="370">
    <w:name w:val="List Table 6 Colorful Accent 2"/>
    <w:basedOn w:val="12"/>
    <w:qFormat/>
    <w:uiPriority w:val="51"/>
    <w:pPr>
      <w:spacing w:after="0"/>
    </w:pPr>
    <w:rPr>
      <w:color w:val="988978" w:themeColor="accent2" w:themeShade="BF"/>
    </w:rPr>
    <w:tblPr>
      <w:tblBorders>
        <w:top w:val="single" w:color="BFB6AB" w:themeColor="accent2" w:sz="4" w:space="0"/>
        <w:bottom w:val="single" w:color="BFB6AB" w:themeColor="accent2" w:sz="4" w:space="0"/>
      </w:tblBorders>
    </w:tblPr>
    <w:tblStylePr w:type="firstRow">
      <w:rPr>
        <w:b/>
        <w:bCs/>
      </w:rPr>
      <w:tcPr>
        <w:tcBorders>
          <w:bottom w:val="single" w:color="BFB6AB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FB6A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</w:style>
  <w:style w:type="table" w:customStyle="1" w:styleId="371">
    <w:name w:val="List Table 6 Colorful Accent 3"/>
    <w:basedOn w:val="12"/>
    <w:qFormat/>
    <w:uiPriority w:val="51"/>
    <w:pPr>
      <w:spacing w:after="0"/>
    </w:pPr>
    <w:rPr>
      <w:color w:val="004D2E" w:themeColor="accent3" w:themeShade="BF"/>
    </w:rPr>
    <w:tblPr>
      <w:tblBorders>
        <w:top w:val="single" w:color="00663D" w:themeColor="accent3" w:sz="4" w:space="0"/>
        <w:bottom w:val="single" w:color="00663D" w:themeColor="accent3" w:sz="4" w:space="0"/>
      </w:tblBorders>
    </w:tblPr>
    <w:tblStylePr w:type="firstRow">
      <w:rPr>
        <w:b/>
        <w:bCs/>
      </w:rPr>
      <w:tcPr>
        <w:tcBorders>
          <w:bottom w:val="single" w:color="00663D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00663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</w:style>
  <w:style w:type="table" w:customStyle="1" w:styleId="372">
    <w:name w:val="List Table 6 Colorful Accent 4"/>
    <w:basedOn w:val="12"/>
    <w:qFormat/>
    <w:uiPriority w:val="51"/>
    <w:pPr>
      <w:spacing w:after="0"/>
    </w:pPr>
    <w:rPr>
      <w:color w:val="5F826F" w:themeColor="accent4" w:themeShade="BF"/>
    </w:rPr>
    <w:tblPr>
      <w:tblBorders>
        <w:top w:val="single" w:color="86A695" w:themeColor="accent4" w:sz="4" w:space="0"/>
        <w:bottom w:val="single" w:color="86A695" w:themeColor="accent4" w:sz="4" w:space="0"/>
      </w:tblBorders>
    </w:tblPr>
    <w:tblStylePr w:type="firstRow">
      <w:rPr>
        <w:b/>
        <w:bCs/>
      </w:rPr>
      <w:tcPr>
        <w:tcBorders>
          <w:bottom w:val="single" w:color="86A69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6A69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</w:style>
  <w:style w:type="table" w:customStyle="1" w:styleId="373">
    <w:name w:val="List Table 6 Colorful Accent 5"/>
    <w:basedOn w:val="12"/>
    <w:qFormat/>
    <w:uiPriority w:val="51"/>
    <w:pPr>
      <w:spacing w:after="0"/>
    </w:pPr>
    <w:rPr>
      <w:color w:val="5C4A4F" w:themeColor="accent5" w:themeShade="BF"/>
    </w:rPr>
    <w:tblPr>
      <w:tblBorders>
        <w:top w:val="single" w:color="7A6369" w:themeColor="accent5" w:sz="4" w:space="0"/>
        <w:bottom w:val="single" w:color="7A6369" w:themeColor="accent5" w:sz="4" w:space="0"/>
      </w:tblBorders>
    </w:tblPr>
    <w:tblStylePr w:type="firstRow">
      <w:rPr>
        <w:b/>
        <w:bCs/>
      </w:rPr>
      <w:tcPr>
        <w:tcBorders>
          <w:bottom w:val="single" w:color="7A6369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A6369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</w:style>
  <w:style w:type="table" w:customStyle="1" w:styleId="374">
    <w:name w:val="List Table 6 Colorful Accent 6"/>
    <w:basedOn w:val="12"/>
    <w:qFormat/>
    <w:uiPriority w:val="51"/>
    <w:pPr>
      <w:spacing w:after="0"/>
    </w:pPr>
    <w:rPr>
      <w:color w:val="2E2022" w:themeColor="accent6" w:themeShade="BF"/>
    </w:rPr>
    <w:tblPr>
      <w:tblBorders>
        <w:top w:val="single" w:color="3D2B2D" w:themeColor="accent6" w:sz="4" w:space="0"/>
        <w:bottom w:val="single" w:color="3D2B2D" w:themeColor="accent6" w:sz="4" w:space="0"/>
      </w:tblBorders>
    </w:tblPr>
    <w:tblStylePr w:type="firstRow">
      <w:rPr>
        <w:b/>
        <w:bCs/>
      </w:rPr>
      <w:tcPr>
        <w:tcBorders>
          <w:bottom w:val="single" w:color="3D2B2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3D2B2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</w:style>
  <w:style w:type="table" w:customStyle="1" w:styleId="375">
    <w:name w:val="List Table 7 Colorful"/>
    <w:basedOn w:val="12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6">
    <w:name w:val="List Table 7 Colorful Accent 1"/>
    <w:basedOn w:val="12"/>
    <w:qFormat/>
    <w:uiPriority w:val="52"/>
    <w:pPr>
      <w:spacing w:after="0"/>
    </w:pPr>
    <w:rPr>
      <w:color w:val="48322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04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04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04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04333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7CF" w:themeFill="accent1" w:themeFillTint="33"/>
      </w:tcPr>
    </w:tblStylePr>
    <w:tblStylePr w:type="band1Horz">
      <w:tcPr>
        <w:shd w:val="clear" w:color="auto" w:fill="E5D7C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Accent 2"/>
    <w:basedOn w:val="12"/>
    <w:uiPriority w:val="52"/>
    <w:pPr>
      <w:spacing w:after="0"/>
    </w:pPr>
    <w:rPr>
      <w:color w:val="988978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FB6A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FB6A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FB6A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FB6AB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F0EE" w:themeFill="accent2" w:themeFillTint="33"/>
      </w:tcPr>
    </w:tblStylePr>
    <w:tblStylePr w:type="band1Horz">
      <w:tcPr>
        <w:shd w:val="clear" w:color="auto" w:fill="F2F0EE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3"/>
    <w:basedOn w:val="12"/>
    <w:qFormat/>
    <w:uiPriority w:val="52"/>
    <w:pPr>
      <w:spacing w:after="0"/>
    </w:pPr>
    <w:rPr>
      <w:color w:val="004D2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63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63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63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63D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ADFFDE" w:themeFill="accent3" w:themeFillTint="33"/>
      </w:tcPr>
    </w:tblStylePr>
    <w:tblStylePr w:type="band1Horz">
      <w:tcPr>
        <w:shd w:val="clear" w:color="auto" w:fill="ADFFDE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4"/>
    <w:basedOn w:val="12"/>
    <w:qFormat/>
    <w:uiPriority w:val="52"/>
    <w:pPr>
      <w:spacing w:after="0"/>
    </w:pPr>
    <w:rPr>
      <w:color w:val="5F826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6A69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6A69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6A69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6A69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6EDE9" w:themeFill="accent4" w:themeFillTint="33"/>
      </w:tcPr>
    </w:tblStylePr>
    <w:tblStylePr w:type="band1Horz">
      <w:tcPr>
        <w:shd w:val="clear" w:color="auto" w:fill="E6EDE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5"/>
    <w:basedOn w:val="12"/>
    <w:qFormat/>
    <w:uiPriority w:val="52"/>
    <w:pPr>
      <w:spacing w:after="0"/>
    </w:pPr>
    <w:rPr>
      <w:color w:val="5C4A4F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A6369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A6369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A6369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A6369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0" w:themeFill="accent5" w:themeFillTint="33"/>
      </w:tcPr>
    </w:tblStylePr>
    <w:tblStylePr w:type="band1Horz">
      <w:tcPr>
        <w:shd w:val="clear" w:color="auto" w:fill="E5DFE0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6"/>
    <w:basedOn w:val="12"/>
    <w:uiPriority w:val="52"/>
    <w:pPr>
      <w:spacing w:after="0"/>
    </w:pPr>
    <w:rPr>
      <w:color w:val="2E2022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D2B2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D2B2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D2B2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D2B2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DCFD0" w:themeFill="accent6" w:themeFillTint="33"/>
      </w:tcPr>
    </w:tblStylePr>
    <w:tblStylePr w:type="band1Horz">
      <w:tcPr>
        <w:shd w:val="clear" w:color="auto" w:fill="DDCFD0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2">
    <w:name w:val="Macro Text Char"/>
    <w:basedOn w:val="11"/>
    <w:link w:val="83"/>
    <w:semiHidden/>
    <w:qFormat/>
    <w:uiPriority w:val="99"/>
    <w:rPr>
      <w:rFonts w:ascii="Consolas" w:hAnsi="Consolas"/>
      <w:szCs w:val="20"/>
    </w:rPr>
  </w:style>
  <w:style w:type="character" w:customStyle="1" w:styleId="383">
    <w:name w:val="Message Header Char"/>
    <w:basedOn w:val="11"/>
    <w:link w:val="84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4">
    <w:name w:val="No Spacing"/>
    <w:semiHidden/>
    <w:unhideWhenUsed/>
    <w:qFormat/>
    <w:uiPriority w:val="36"/>
    <w:pPr>
      <w:spacing w:before="0" w:after="0"/>
    </w:pPr>
    <w:rPr>
      <w:rFonts w:asciiTheme="minorHAnsi" w:hAnsiTheme="minorHAnsi" w:eastAsiaTheme="minorEastAsia" w:cstheme="minorBidi"/>
      <w:sz w:val="22"/>
      <w:szCs w:val="21"/>
      <w:lang w:val="en-US" w:eastAsia="ja-JP" w:bidi="ar-SA"/>
    </w:rPr>
  </w:style>
  <w:style w:type="character" w:customStyle="1" w:styleId="385">
    <w:name w:val="Note Heading Char"/>
    <w:basedOn w:val="11"/>
    <w:link w:val="87"/>
    <w:semiHidden/>
    <w:uiPriority w:val="99"/>
    <w:rPr>
      <w:szCs w:val="21"/>
    </w:rPr>
  </w:style>
  <w:style w:type="table" w:customStyle="1" w:styleId="386">
    <w:name w:val="Plain Table 1"/>
    <w:basedOn w:val="12"/>
    <w:qFormat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7">
    <w:name w:val="Plain Table 2"/>
    <w:basedOn w:val="12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88">
    <w:name w:val="Plain Table 3"/>
    <w:basedOn w:val="1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89">
    <w:name w:val="Plain Table 4"/>
    <w:basedOn w:val="12"/>
    <w:qFormat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0">
    <w:name w:val="Plain Table 5"/>
    <w:basedOn w:val="12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Plain Text Char"/>
    <w:basedOn w:val="11"/>
    <w:link w:val="89"/>
    <w:semiHidden/>
    <w:qFormat/>
    <w:uiPriority w:val="99"/>
    <w:rPr>
      <w:rFonts w:ascii="Consolas" w:hAnsi="Consolas"/>
      <w:szCs w:val="21"/>
    </w:rPr>
  </w:style>
  <w:style w:type="paragraph" w:styleId="392">
    <w:name w:val="Quote"/>
    <w:basedOn w:val="1"/>
    <w:next w:val="1"/>
    <w:link w:val="393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3">
    <w:name w:val="Quote Char"/>
    <w:basedOn w:val="11"/>
    <w:link w:val="392"/>
    <w:semiHidden/>
    <w:uiPriority w:val="29"/>
    <w:rPr>
      <w:i/>
      <w:iCs/>
      <w:color w:val="404040" w:themeColor="text1" w:themeTint="BF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4">
    <w:name w:val="Salutation Char"/>
    <w:basedOn w:val="11"/>
    <w:link w:val="90"/>
    <w:semiHidden/>
    <w:uiPriority w:val="99"/>
    <w:rPr>
      <w:szCs w:val="21"/>
    </w:rPr>
  </w:style>
  <w:style w:type="character" w:customStyle="1" w:styleId="395">
    <w:name w:val="Signature Char"/>
    <w:basedOn w:val="11"/>
    <w:link w:val="91"/>
    <w:semiHidden/>
    <w:qFormat/>
    <w:uiPriority w:val="99"/>
    <w:rPr>
      <w:szCs w:val="21"/>
    </w:rPr>
  </w:style>
  <w:style w:type="character" w:customStyle="1" w:styleId="396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7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98">
    <w:name w:val="Grid Table Light"/>
    <w:basedOn w:val="12"/>
    <w:qFormat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399">
    <w:name w:val="TOC Heading"/>
    <w:basedOn w:val="2"/>
    <w:next w:val="1"/>
    <w:semiHidden/>
    <w:unhideWhenUsed/>
    <w:qFormat/>
    <w:uiPriority w:val="39"/>
    <w:pPr>
      <w:keepNext/>
      <w:keepLines/>
      <w:pBdr>
        <w:top w:val="single" w:color="00331E" w:themeColor="accent3" w:themeShade="80" w:sz="2" w:space="1"/>
      </w:pBdr>
      <w:outlineLvl w:val="9"/>
    </w:pPr>
    <w:rPr>
      <w:szCs w:val="32"/>
    </w:rPr>
  </w:style>
  <w:style w:type="table" w:customStyle="1" w:styleId="400">
    <w:name w:val="Style1"/>
    <w:basedOn w:val="12"/>
    <w:qFormat/>
    <w:uiPriority w:val="99"/>
    <w:pPr>
      <w:spacing w:before="0" w:after="0"/>
    </w:pPr>
    <w:tblPr>
      <w:tblBorders>
        <w:top w:val="single" w:color="00663D" w:themeColor="accent3" w:sz="24" w:space="0"/>
        <w:bottom w:val="single" w:color="00663D" w:themeColor="accent3" w:sz="24" w:space="0"/>
        <w:insideH w:val="single" w:color="BFB6AB" w:themeColor="accent2" w:sz="8" w:space="0"/>
      </w:tblBorders>
    </w:tblPr>
  </w:style>
  <w:style w:type="character" w:customStyle="1" w:styleId="40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302119" w:themeColor="accent1" w:themeShade="80"/>
      <w:sz w:val="24"/>
      <w:szCs w:val="24"/>
    </w:rPr>
  </w:style>
  <w:style w:type="paragraph" w:customStyle="1" w:styleId="402">
    <w:name w:val="Page Numbers"/>
    <w:basedOn w:val="1"/>
    <w:semiHidden/>
    <w:qFormat/>
    <w:uiPriority w:val="12"/>
    <w:pPr>
      <w:jc w:val="righ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207BAA2D5E93148AF5F978FB1BA685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529021-0C8F-8B40-BC17-9C18BDFD0CAF}"/>
      </w:docPartPr>
      <w:docPartBody>
        <w:p>
          <w:pPr>
            <w:pStyle w:val="4"/>
          </w:pPr>
          <w:r>
            <w:t>meeting Minutes</w:t>
          </w:r>
        </w:p>
      </w:docPartBody>
    </w:docPart>
    <w:docPart>
      <w:docPartPr>
        <w:name w:val="A0A42BB4B32DAE4C87DE6E26C6C4B9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EA07E-9271-DC42-9497-0004B49AB0FE}"/>
      </w:docPartPr>
      <w:docPartBody>
        <w:p>
          <w:pPr>
            <w:pStyle w:val="5"/>
          </w:pPr>
          <w:r>
            <w:t>Date:</w:t>
          </w:r>
        </w:p>
      </w:docPartBody>
    </w:docPart>
    <w:docPart>
      <w:docPartPr>
        <w:name w:val="8A6862E63CA337419D01B5BAC69A607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8AB434-8E1E-934B-B2D0-4E63CB6DBEBE}"/>
      </w:docPartPr>
      <w:docPartBody>
        <w:p>
          <w:pPr>
            <w:pStyle w:val="6"/>
          </w:pPr>
          <w:r>
            <w:t xml:space="preserve">Time: </w:t>
          </w:r>
        </w:p>
      </w:docPartBody>
    </w:docPart>
    <w:docPart>
      <w:docPartPr>
        <w:name w:val="2B85BBF0DF605B4D8363DDFF90B00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D6DA63-5AD3-594C-AFC4-ECF967AE94C6}"/>
      </w:docPartPr>
      <w:docPartBody>
        <w:p>
          <w:pPr>
            <w:pStyle w:val="7"/>
          </w:pPr>
          <w:r>
            <w:t>In attendance</w:t>
          </w:r>
        </w:p>
      </w:docPartBody>
    </w:docPart>
    <w:docPart>
      <w:docPartPr>
        <w:name w:val="2F2A76AC7DC80A40976D9CA1B9F81C5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698B39-0346-0340-977B-08DF0B2FB91C}"/>
      </w:docPartPr>
      <w:docPartBody>
        <w:p>
          <w:pPr>
            <w:pStyle w:val="8"/>
          </w:pPr>
          <w:r>
            <w:t>Approval of minutes</w:t>
          </w:r>
        </w:p>
      </w:docPartBody>
    </w:docPart>
    <w:docPart>
      <w:docPartPr>
        <w:name w:val="1D034D572DE18F4CB275943BC460289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B25F52-7AC0-DF4E-A183-99E130C96FA5}"/>
      </w:docPartPr>
      <w:docPartBody>
        <w:p>
          <w:pPr>
            <w:pStyle w:val="9"/>
          </w:pPr>
          <w:r>
            <w:t>reports</w:t>
          </w:r>
        </w:p>
      </w:docPartBody>
    </w:docPart>
    <w:docPart>
      <w:docPartPr>
        <w:name w:val="0BE37ABFACF71642A79F4494149896D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07F1EC-4C8D-D04D-B702-250DA120293B}"/>
      </w:docPartPr>
      <w:docPartBody>
        <w:p>
          <w:pPr>
            <w:pStyle w:val="1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95284"/>
    <w:multiLevelType w:val="multilevel"/>
    <w:tmpl w:val="6CA95284"/>
    <w:lvl w:ilvl="0" w:tentative="0">
      <w:start w:val="1"/>
      <w:numFmt w:val="bullet"/>
      <w:pStyle w:val="10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E0"/>
    <w:rsid w:val="003519C0"/>
    <w:rsid w:val="003953F6"/>
    <w:rsid w:val="003966C0"/>
    <w:rsid w:val="008D5EE0"/>
    <w:rsid w:val="00A25747"/>
    <w:rsid w:val="00AB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0" w:semiHidden="0" w:name="List Bullet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207BAA2D5E93148AF5F978FB1BA685B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5">
    <w:name w:val="A0A42BB4B32DAE4C87DE6E26C6C4B9DC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6">
    <w:name w:val="8A6862E63CA337419D01B5BAC69A6072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7">
    <w:name w:val="2B85BBF0DF605B4D8363DDFF90B00F69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8">
    <w:name w:val="2F2A76AC7DC80A40976D9CA1B9F81C55"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customStyle="1" w:styleId="9">
    <w:name w:val="1D034D572DE18F4CB275943BC4602892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  <w:style w:type="paragraph" w:styleId="10">
    <w:name w:val="List Bullet"/>
    <w:basedOn w:val="1"/>
    <w:unhideWhenUsed/>
    <w:qFormat/>
    <w:uiPriority w:val="10"/>
    <w:pPr>
      <w:numPr>
        <w:ilvl w:val="0"/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textFill>
        <w14:solidFill>
          <w14:schemeClr w14:val="tx2"/>
        </w14:solidFill>
      </w14:textFill>
      <w14:ligatures w14:val="none"/>
    </w:rPr>
  </w:style>
  <w:style w:type="paragraph" w:customStyle="1" w:styleId="11">
    <w:name w:val="0BE37ABFACF71642A79F4494149896D1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CA" w:eastAsia="zh-CN" w:bidi="ar-SA"/>
      <w14:ligatures w14:val="standardContextual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/>
</ds:datastoreItem>
</file>

<file path=customXml/itemProps3.xml><?xml version="1.0" encoding="utf-8"?>
<ds:datastoreItem xmlns:ds="http://schemas.openxmlformats.org/officeDocument/2006/customXml" ds:itemID="{CD9BCE19-D873-48E7-8AA1-A7C6AF30928E}">
  <ds:schemaRefs/>
</ds:datastoreItem>
</file>

<file path=customXml/itemProps4.xml><?xml version="1.0" encoding="utf-8"?>
<ds:datastoreItem xmlns:ds="http://schemas.openxmlformats.org/officeDocument/2006/customXml" ds:itemID="{2C0C69A4-DCA6-4A12-8500-1AC62584B4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795</Characters>
  <Lines>6</Lines>
  <Paragraphs>1</Paragraphs>
  <TotalTime>12</TotalTime>
  <ScaleCrop>false</ScaleCrop>
  <LinksUpToDate>false</LinksUpToDate>
  <CharactersWithSpaces>933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2023-09-08T12:33:00Z</dcterms:created>
  <dcterms:modified xsi:type="dcterms:W3CDTF">2023-09-22T14:22:50Z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1033-12.2.0.13215</vt:lpwstr>
  </property>
  <property fmtid="{D5CDD505-2E9C-101B-9397-08002B2CF9AE}" pid="4" name="ICV">
    <vt:lpwstr>13E26A1118B14B04B15314FFE28DFC24_12</vt:lpwstr>
  </property>
</Properties>
</file>