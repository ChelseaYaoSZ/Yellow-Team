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-194310</wp:posOffset>
                </wp:positionH>
                <wp:positionV relativeFrom="page">
                  <wp:posOffset>-260350</wp:posOffset>
                </wp:positionV>
                <wp:extent cx="7772400" cy="10058400"/>
                <wp:effectExtent l="0" t="0" r="0" b="0"/>
                <wp:wrapNone/>
                <wp:docPr id="133604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5.3pt;margin-top:-20.5pt;height:792pt;width:612pt;mso-position-horizontal-relative:page;mso-position-vertical-relative:page;z-index:-251657216;v-text-anchor:middle;mso-width-relative:page;mso-height-relative:page;" fillcolor="#F2F0EE [661]" filled="t" stroked="f" coordsize="21600,21600" o:gfxdata="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Uoo8TcAAAADQEAAA8AAAAAAAAAAQAg&#10;AAAAIgAAAGRycy9kb3ducmV2LnhtbFBLAQIUABQAAAAIAIdO4kDMQUrNfAIAAAUFAAAOAAAAAAAA&#10;AAEAIAAAACsBAABkcnMvZTJvRG9jLnhtbFBLBQYAAAAABgAGAFkBAAAZBg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12"/>
        <w:tblpPr w:leftFromText="180" w:rightFromText="180" w:vertAnchor="text" w:horzAnchor="margin" w:tblpY="20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6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</w:tcPr>
          <w:p>
            <w:pPr>
              <w:pStyle w:val="140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>
                  <w:t>meeting Minutes</w:t>
                </w:r>
              </w:sdtContent>
            </w:sdt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</w:tcPr>
          <w:p>
            <w:pPr>
              <w:pStyle w:val="93"/>
            </w:pPr>
            <w:r>
              <w:t>SYSTEM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r>
              <w:t xml:space="preserve">October </w:t>
            </w:r>
            <w:r>
              <w:rPr>
                <w:rFonts w:hint="eastAsia"/>
                <w:lang w:val="en-US" w:eastAsia="zh-CN"/>
              </w:rPr>
              <w:t>16th</w:t>
            </w:r>
            <w: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noWrap/>
            <w:vAlign w:val="center"/>
          </w:tcPr>
          <w:p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>
                  <w:t xml:space="preserve">Time: 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noWrap/>
            <w:vAlign w:val="center"/>
          </w:tcPr>
          <w:p>
            <w:pPr>
              <w:spacing w:line="192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15</w:t>
            </w:r>
            <w:r>
              <w:t xml:space="preserve">  PM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240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ecorder of the Meeting:</w:t>
            </w:r>
            <w:r>
              <w:t xml:space="preserve">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Yao Wu</w:t>
            </w:r>
          </w:p>
        </w:tc>
      </w:tr>
    </w:tbl>
    <w:p>
      <w:pPr>
        <w:pStyle w:val="2"/>
        <w:spacing w:line="360" w:lineRule="auto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>
            <w:t>In attendance</w:t>
          </w:r>
        </w:sdtContent>
      </w:sdt>
    </w:p>
    <w:p>
      <w:pPr>
        <w:spacing w:line="240" w:lineRule="auto"/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>
      <w:pPr>
        <w:pStyle w:val="2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>
            <w:t>Approval of minutes</w:t>
          </w:r>
        </w:sdtContent>
      </w:sdt>
    </w:p>
    <w:p>
      <w:pPr>
        <w:pStyle w:val="2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>
            <w:t>reports</w:t>
          </w:r>
        </w:sdtContent>
      </w:sdt>
    </w:p>
    <w:p>
      <w:pPr>
        <w:pStyle w:val="68"/>
        <w:numPr>
          <w:numId w:val="0"/>
        </w:numPr>
        <w:spacing w:line="360" w:lineRule="auto"/>
        <w:ind w:left="360" w:leftChars="0"/>
        <w:rPr>
          <w:sz w:val="24"/>
          <w:szCs w:val="22"/>
          <w:lang w:val="en-CA" w:eastAsia="zh-CN"/>
        </w:rPr>
      </w:pPr>
      <w:r>
        <w:rPr>
          <w:rFonts w:hint="eastAsia"/>
          <w:sz w:val="24"/>
          <w:szCs w:val="22"/>
          <w:lang w:val="en-US" w:eastAsia="zh-CN"/>
        </w:rPr>
        <w:t>Discuss together and finish user stories.</w:t>
      </w:r>
    </w:p>
    <w:p>
      <w:pPr>
        <w:pStyle w:val="68"/>
        <w:numPr>
          <w:ilvl w:val="0"/>
          <w:numId w:val="11"/>
        </w:numPr>
        <w:spacing w:line="360" w:lineRule="auto"/>
        <w:rPr>
          <w:lang w:val="en-CA" w:eastAsia="zh-CN"/>
        </w:rPr>
      </w:pPr>
      <w:r>
        <w:rPr>
          <w:rFonts w:hint="eastAsia"/>
          <w:lang w:val="en-US" w:eastAsia="zh-CN"/>
        </w:rPr>
        <w:t>We discuss the details of user story mapping, Lele Wei draw the final version picture.</w:t>
      </w:r>
    </w:p>
    <w:p>
      <w:pPr>
        <w:pStyle w:val="68"/>
        <w:numPr>
          <w:ilvl w:val="0"/>
          <w:numId w:val="11"/>
        </w:numPr>
        <w:spacing w:line="360" w:lineRule="auto"/>
        <w:rPr>
          <w:lang w:val="en-CA" w:eastAsia="zh-CN"/>
        </w:rPr>
      </w:pPr>
      <w:r>
        <w:rPr>
          <w:rFonts w:hint="eastAsia"/>
          <w:lang w:val="en-US" w:eastAsia="zh-CN"/>
        </w:rPr>
        <w:t>This minute written by Yao Wu</w:t>
      </w:r>
    </w:p>
    <w:p>
      <w:pPr>
        <w:pStyle w:val="68"/>
        <w:numPr>
          <w:ilvl w:val="0"/>
          <w:numId w:val="11"/>
        </w:numPr>
        <w:spacing w:line="360" w:lineRule="auto"/>
        <w:rPr>
          <w:lang w:val="en-CA" w:eastAsia="zh-CN"/>
        </w:rPr>
      </w:pPr>
      <w:r>
        <w:rPr>
          <w:rFonts w:hint="eastAsia"/>
          <w:lang w:val="en-US" w:eastAsia="zh-CN"/>
        </w:rPr>
        <w:t>At the end of this week, Shunzi Yao will submit the deliverable materials.</w:t>
      </w:r>
    </w:p>
    <w:p>
      <w:pPr>
        <w:pStyle w:val="68"/>
        <w:numPr>
          <w:ilvl w:val="0"/>
          <w:numId w:val="0"/>
        </w:numPr>
        <w:spacing w:line="360" w:lineRule="auto"/>
        <w:ind w:leftChars="-200"/>
        <w:rPr>
          <w:lang w:val="en-CA" w:eastAsia="zh-CN"/>
        </w:rPr>
      </w:pPr>
    </w:p>
    <w:p>
      <w:pPr>
        <w:pStyle w:val="68"/>
        <w:numPr>
          <w:ilvl w:val="0"/>
          <w:numId w:val="11"/>
        </w:numPr>
        <w:rPr>
          <w:rFonts w:hint="default"/>
          <w:lang w:val="en-US" w:eastAsia="zh-CN"/>
        </w:rPr>
      </w:pPr>
      <w:r>
        <w:t xml:space="preserve">Next Steps: </w:t>
      </w:r>
      <w:r>
        <w:rPr>
          <w:rFonts w:hint="eastAsia"/>
          <w:lang w:val="en-US" w:eastAsia="zh-CN"/>
        </w:rPr>
        <w:t>start to code (front-end and back-end)</w:t>
      </w:r>
    </w:p>
    <w:p>
      <w:pPr>
        <w:pStyle w:val="2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bookmarkStart w:id="0" w:name="_GoBack"/>
          <w:r>
            <w:t>Next meeting</w:t>
          </w:r>
        </w:sdtContent>
      </w:sdt>
      <w:r>
        <w:t xml:space="preserve"> </w:t>
      </w:r>
    </w:p>
    <w:bookmarkEnd w:id="0"/>
    <w:p>
      <w:pPr>
        <w:pStyle w:val="3"/>
      </w:pPr>
      <w:r>
        <w:rPr>
          <w:rFonts w:eastAsiaTheme="minorEastAsia" w:cstheme="minorBidi"/>
        </w:rPr>
        <w:t xml:space="preserve">Next meeting will be held on October </w:t>
      </w:r>
      <w:r>
        <w:rPr>
          <w:rFonts w:hint="eastAsia" w:eastAsiaTheme="minorEastAsia" w:cstheme="minorBidi"/>
          <w:lang w:val="en-US" w:eastAsia="zh-CN"/>
        </w:rPr>
        <w:t>19th</w:t>
      </w:r>
      <w:r>
        <w:rPr>
          <w:rFonts w:eastAsiaTheme="minorEastAsia" w:cstheme="minorBidi"/>
        </w:rPr>
        <w:t>.</w:t>
      </w:r>
    </w:p>
    <w:p>
      <w:pPr>
        <w:rPr>
          <w:rFonts w:eastAsiaTheme="majorEastAsia" w:cstheme="majorBidi"/>
          <w:sz w:val="24"/>
          <w:szCs w:val="24"/>
        </w:rPr>
      </w:pPr>
      <w:r>
        <w:t xml:space="preserve">Motion to adjourn was made at 4:00 p.m. and was passed unanimously. </w:t>
      </w:r>
    </w:p>
    <w:sectPr>
      <w:pgSz w:w="12240" w:h="15840"/>
      <w:pgMar w:top="-265" w:right="1080" w:bottom="568" w:left="1080" w:header="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55DB7D76"/>
    <w:multiLevelType w:val="multilevel"/>
    <w:tmpl w:val="55DB7D76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CA95284"/>
    <w:multiLevelType w:val="multilevel"/>
    <w:tmpl w:val="6CA95284"/>
    <w:lvl w:ilvl="0" w:tentative="0">
      <w:start w:val="1"/>
      <w:numFmt w:val="bullet"/>
      <w:pStyle w:val="6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attachedTemplate r:id="rId1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26B26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5113E"/>
    <w:rsid w:val="007638A6"/>
    <w:rsid w:val="00772E3C"/>
    <w:rsid w:val="00774146"/>
    <w:rsid w:val="0078288E"/>
    <w:rsid w:val="00786D8E"/>
    <w:rsid w:val="00797F60"/>
    <w:rsid w:val="007B3F2B"/>
    <w:rsid w:val="007B507E"/>
    <w:rsid w:val="007B642F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A059A5"/>
    <w:rsid w:val="00A12843"/>
    <w:rsid w:val="00A84617"/>
    <w:rsid w:val="00AB3E35"/>
    <w:rsid w:val="00AD23E0"/>
    <w:rsid w:val="00B04252"/>
    <w:rsid w:val="00B50A7D"/>
    <w:rsid w:val="00B51AD7"/>
    <w:rsid w:val="00B7207F"/>
    <w:rsid w:val="00C021A3"/>
    <w:rsid w:val="00C031D5"/>
    <w:rsid w:val="00C04B20"/>
    <w:rsid w:val="00C139A1"/>
    <w:rsid w:val="00C145EB"/>
    <w:rsid w:val="00C1489F"/>
    <w:rsid w:val="00C34F3C"/>
    <w:rsid w:val="00C41E6E"/>
    <w:rsid w:val="00C54681"/>
    <w:rsid w:val="00C7447B"/>
    <w:rsid w:val="00C80A2B"/>
    <w:rsid w:val="00C9008F"/>
    <w:rsid w:val="00CA4D76"/>
    <w:rsid w:val="00CE41FE"/>
    <w:rsid w:val="00CE550E"/>
    <w:rsid w:val="00CF0813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33EF8"/>
    <w:rsid w:val="00E55794"/>
    <w:rsid w:val="00E60A93"/>
    <w:rsid w:val="00EA5A86"/>
    <w:rsid w:val="00F1200F"/>
    <w:rsid w:val="00F169BA"/>
    <w:rsid w:val="00F80633"/>
    <w:rsid w:val="00F9136A"/>
    <w:rsid w:val="00F925B9"/>
    <w:rsid w:val="00F973AA"/>
    <w:rsid w:val="00FA0E43"/>
    <w:rsid w:val="00FB143A"/>
    <w:rsid w:val="00FB6347"/>
    <w:rsid w:val="00FC73BE"/>
    <w:rsid w:val="00FE576D"/>
    <w:rsid w:val="713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9" w:semiHidden="0" w:name="heading 2"/>
    <w:lsdException w:unhideWhenUsed="0" w:uiPriority="9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0" w:semiHidden="0" w:name="List Bullet"/>
    <w:lsdException w:unhideWhenUsed="0"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nhideWhenUsed="0" w:uiPriority="3" w:name="Date"/>
    <w:lsdException w:qFormat="1"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iPriority="36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uiPriority="71" w:name="Colorful Shading"/>
    <w:lsdException w:qFormat="1"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qFormat="1" w:uiPriority="70" w:name="Dark List Accent 5"/>
    <w:lsdException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Theme="minorHAnsi" w:hAnsiTheme="minorHAnsi" w:eastAsiaTheme="minorEastAsia" w:cstheme="minorBidi"/>
      <w:color w:val="44546A" w:themeColor="text2"/>
      <w:sz w:val="22"/>
      <w:szCs w:val="21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qFormat/>
    <w:uiPriority w:val="9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iPriority w:val="9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4">
    <w:name w:val="heading 3"/>
    <w:basedOn w:val="1"/>
    <w:next w:val="1"/>
    <w:link w:val="401"/>
    <w:semiHidden/>
    <w:uiPriority w:val="9"/>
    <w:pPr>
      <w:keepNext/>
      <w:keepLines/>
      <w:spacing w:after="0"/>
      <w:outlineLvl w:val="2"/>
    </w:pPr>
    <w:rPr>
      <w:rFonts w:eastAsiaTheme="majorEastAsia" w:cstheme="majorBidi"/>
      <w:color w:val="302119" w:themeColor="accent1" w:themeShade="80"/>
      <w:sz w:val="24"/>
      <w:szCs w:val="24"/>
    </w:rPr>
  </w:style>
  <w:style w:type="paragraph" w:styleId="5">
    <w:name w:val="heading 4"/>
    <w:basedOn w:val="1"/>
    <w:next w:val="1"/>
    <w:link w:val="253"/>
    <w:semiHidden/>
    <w:unhideWhenUsed/>
    <w:uiPriority w:val="9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6">
    <w:name w:val="heading 5"/>
    <w:basedOn w:val="1"/>
    <w:next w:val="1"/>
    <w:link w:val="323"/>
    <w:semiHidden/>
    <w:unhideWhenUsed/>
    <w:qFormat/>
    <w:uiPriority w:val="9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7">
    <w:name w:val="heading 6"/>
    <w:basedOn w:val="1"/>
    <w:next w:val="1"/>
    <w:link w:val="324"/>
    <w:semiHidden/>
    <w:unhideWhenUsed/>
    <w:qFormat/>
    <w:uiPriority w:val="9"/>
    <w:pPr>
      <w:keepNext/>
      <w:keepLines/>
      <w:spacing w:after="0"/>
      <w:outlineLvl w:val="5"/>
    </w:pPr>
    <w:rPr>
      <w:rFonts w:eastAsiaTheme="majorEastAsia" w:cstheme="majorBidi"/>
      <w:color w:val="302119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9"/>
    <w:pPr>
      <w:keepNext/>
      <w:keepLines/>
      <w:spacing w:after="0"/>
      <w:outlineLvl w:val="6"/>
    </w:pPr>
    <w:rPr>
      <w:rFonts w:eastAsiaTheme="majorEastAsia" w:cstheme="majorBidi"/>
      <w:i/>
      <w:iCs/>
      <w:color w:val="302119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qFormat/>
    <w:uiPriority w:val="99"/>
    <w:pPr>
      <w:spacing w:before="0" w:after="0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302119" w:themeColor="accent1" w:themeShade="80" w:sz="2" w:space="10"/>
        <w:left w:val="single" w:color="302119" w:themeColor="accent1" w:themeShade="80" w:sz="2" w:space="10"/>
        <w:bottom w:val="single" w:color="302119" w:themeColor="accent1" w:themeShade="80" w:sz="2" w:space="10"/>
        <w:right w:val="single" w:color="302119" w:themeColor="accent1" w:themeShade="80" w:sz="2" w:space="10"/>
      </w:pBdr>
      <w:ind w:left="1152" w:right="1152"/>
    </w:pPr>
    <w:rPr>
      <w:i/>
      <w:iCs/>
      <w:color w:val="302119" w:themeColor="accent1" w:themeShade="80"/>
    </w:rPr>
  </w:style>
  <w:style w:type="paragraph" w:styleId="15">
    <w:name w:val="Body Text"/>
    <w:basedOn w:val="1"/>
    <w:link w:val="257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qFormat/>
    <w:uiPriority w:val="99"/>
    <w:pPr>
      <w:spacing w:after="100"/>
      <w:ind w:firstLine="360"/>
    </w:pPr>
  </w:style>
  <w:style w:type="paragraph" w:styleId="19">
    <w:name w:val="Body Text Indent"/>
    <w:basedOn w:val="1"/>
    <w:link w:val="261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qFormat/>
    <w:uiPriority w:val="99"/>
    <w:pPr>
      <w:spacing w:after="100"/>
      <w:ind w:firstLine="360"/>
    </w:pPr>
  </w:style>
  <w:style w:type="paragraph" w:styleId="21">
    <w:name w:val="Body Text Indent 2"/>
    <w:basedOn w:val="1"/>
    <w:link w:val="26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/>
    </w:pPr>
    <w:rPr>
      <w:i/>
      <w:iCs/>
      <w:szCs w:val="18"/>
    </w:rPr>
  </w:style>
  <w:style w:type="paragraph" w:styleId="24">
    <w:name w:val="Closing"/>
    <w:basedOn w:val="1"/>
    <w:link w:val="266"/>
    <w:semiHidden/>
    <w:unhideWhenUsed/>
    <w:uiPriority w:val="99"/>
    <w:pPr>
      <w:spacing w:before="0" w:after="0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qFormat/>
    <w:uiPriority w:val="99"/>
    <w:rPr>
      <w:szCs w:val="20"/>
    </w:rPr>
  </w:style>
  <w:style w:type="paragraph" w:styleId="27">
    <w:name w:val="annotation subject"/>
    <w:basedOn w:val="26"/>
    <w:next w:val="26"/>
    <w:link w:val="268"/>
    <w:semiHidden/>
    <w:unhideWhenUsed/>
    <w:uiPriority w:val="99"/>
    <w:rPr>
      <w:b/>
      <w:bCs/>
    </w:rPr>
  </w:style>
  <w:style w:type="paragraph" w:styleId="28">
    <w:name w:val="Date"/>
    <w:basedOn w:val="1"/>
    <w:link w:val="269"/>
    <w:semiHidden/>
    <w:qFormat/>
    <w:uiPriority w:val="3"/>
    <w:pPr>
      <w:pBdr>
        <w:top w:val="single" w:color="44546A" w:themeColor="text2" w:sz="4" w:space="1"/>
      </w:pBdr>
      <w:contextualSpacing/>
      <w:jc w:val="right"/>
    </w:pPr>
  </w:style>
  <w:style w:type="paragraph" w:styleId="29">
    <w:name w:val="Document Map"/>
    <w:basedOn w:val="1"/>
    <w:link w:val="270"/>
    <w:semiHidden/>
    <w:unhideWhenUsed/>
    <w:qFormat/>
    <w:uiPriority w:val="99"/>
    <w:pPr>
      <w:spacing w:before="0" w:after="0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qFormat/>
    <w:uiPriority w:val="99"/>
    <w:pPr>
      <w:spacing w:before="0" w:after="0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72"/>
    <w:semiHidden/>
    <w:unhideWhenUsed/>
    <w:qFormat/>
    <w:uiPriority w:val="99"/>
    <w:pPr>
      <w:spacing w:before="0" w:after="0"/>
    </w:pPr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qFormat/>
    <w:uiPriority w:val="99"/>
    <w:pPr>
      <w:spacing w:before="0" w:after="0"/>
    </w:pPr>
    <w:rPr>
      <w:rFonts w:eastAsiaTheme="majorEastAsia" w:cstheme="majorBidi"/>
      <w:szCs w:val="20"/>
    </w:rPr>
  </w:style>
  <w:style w:type="character" w:styleId="36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1"/>
    <w:semiHidden/>
    <w:qFormat/>
    <w:uiPriority w:val="99"/>
    <w:pPr>
      <w:spacing w:before="0" w:after="0"/>
      <w:jc w:val="right"/>
    </w:pPr>
  </w:style>
  <w:style w:type="character" w:styleId="38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9">
    <w:name w:val="footnote text"/>
    <w:basedOn w:val="1"/>
    <w:link w:val="273"/>
    <w:semiHidden/>
    <w:unhideWhenUsed/>
    <w:qFormat/>
    <w:uiPriority w:val="99"/>
    <w:pPr>
      <w:spacing w:before="0" w:after="0"/>
    </w:pPr>
    <w:rPr>
      <w:szCs w:val="20"/>
    </w:rPr>
  </w:style>
  <w:style w:type="paragraph" w:styleId="40">
    <w:name w:val="header"/>
    <w:basedOn w:val="1"/>
    <w:link w:val="254"/>
    <w:semiHidden/>
    <w:qFormat/>
    <w:uiPriority w:val="99"/>
    <w:pPr>
      <w:spacing w:before="0" w:after="0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28"/>
    <w:semiHidden/>
    <w:unhideWhenUsed/>
    <w:uiPriority w:val="99"/>
    <w:pPr>
      <w:spacing w:before="0" w:after="0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29"/>
    <w:semiHidden/>
    <w:unhideWhenUsed/>
    <w:uiPriority w:val="99"/>
    <w:pPr>
      <w:spacing w:before="0" w:after="0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before="0" w:after="0"/>
      <w:ind w:left="220" w:hanging="220"/>
    </w:pPr>
  </w:style>
  <w:style w:type="paragraph" w:styleId="53">
    <w:name w:val="index 2"/>
    <w:basedOn w:val="1"/>
    <w:next w:val="1"/>
    <w:semiHidden/>
    <w:unhideWhenUsed/>
    <w:uiPriority w:val="99"/>
    <w:pPr>
      <w:spacing w:before="0" w:after="0"/>
      <w:ind w:left="440" w:hanging="220"/>
    </w:pPr>
  </w:style>
  <w:style w:type="paragraph" w:styleId="54">
    <w:name w:val="index 3"/>
    <w:basedOn w:val="1"/>
    <w:next w:val="1"/>
    <w:semiHidden/>
    <w:unhideWhenUsed/>
    <w:uiPriority w:val="99"/>
    <w:pPr>
      <w:spacing w:before="0" w:after="0"/>
      <w:ind w:left="660" w:hanging="220"/>
    </w:pPr>
  </w:style>
  <w:style w:type="paragraph" w:styleId="55">
    <w:name w:val="index 4"/>
    <w:basedOn w:val="1"/>
    <w:next w:val="1"/>
    <w:semiHidden/>
    <w:unhideWhenUsed/>
    <w:uiPriority w:val="99"/>
    <w:pPr>
      <w:spacing w:before="0" w:after="0"/>
      <w:ind w:left="880" w:hanging="220"/>
    </w:pPr>
  </w:style>
  <w:style w:type="paragraph" w:styleId="56">
    <w:name w:val="index 5"/>
    <w:basedOn w:val="1"/>
    <w:next w:val="1"/>
    <w:semiHidden/>
    <w:unhideWhenUsed/>
    <w:uiPriority w:val="99"/>
    <w:pPr>
      <w:spacing w:before="0" w:after="0"/>
      <w:ind w:left="1100" w:hanging="220"/>
    </w:pPr>
  </w:style>
  <w:style w:type="paragraph" w:styleId="57">
    <w:name w:val="index 6"/>
    <w:basedOn w:val="1"/>
    <w:next w:val="1"/>
    <w:semiHidden/>
    <w:unhideWhenUsed/>
    <w:uiPriority w:val="99"/>
    <w:pPr>
      <w:spacing w:before="0" w:after="0"/>
      <w:ind w:left="1320" w:hanging="220"/>
    </w:pPr>
  </w:style>
  <w:style w:type="paragraph" w:styleId="58">
    <w:name w:val="index 7"/>
    <w:basedOn w:val="1"/>
    <w:next w:val="1"/>
    <w:semiHidden/>
    <w:unhideWhenUsed/>
    <w:uiPriority w:val="99"/>
    <w:pPr>
      <w:spacing w:before="0" w:after="0"/>
      <w:ind w:left="1540" w:hanging="220"/>
    </w:pPr>
  </w:style>
  <w:style w:type="paragraph" w:styleId="59">
    <w:name w:val="index 8"/>
    <w:basedOn w:val="1"/>
    <w:next w:val="1"/>
    <w:semiHidden/>
    <w:unhideWhenUsed/>
    <w:uiPriority w:val="99"/>
    <w:pPr>
      <w:spacing w:before="0" w:after="0"/>
      <w:ind w:left="1760" w:hanging="220"/>
    </w:pPr>
  </w:style>
  <w:style w:type="paragraph" w:styleId="60">
    <w:name w:val="index 9"/>
    <w:basedOn w:val="1"/>
    <w:next w:val="1"/>
    <w:semiHidden/>
    <w:unhideWhenUsed/>
    <w:uiPriority w:val="99"/>
    <w:pPr>
      <w:spacing w:before="0" w:after="0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semiHidden/>
    <w:uiPriority w:val="11"/>
    <w:pPr>
      <w:numPr>
        <w:ilvl w:val="0"/>
        <w:numId w:val="6"/>
      </w:numPr>
      <w:spacing w:line="240" w:lineRule="exact"/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2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0"/>
    </w:pPr>
    <w:rPr>
      <w:rFonts w:ascii="Consolas" w:hAnsi="Consolas" w:eastAsiaTheme="minorEastAsia" w:cstheme="minorBidi"/>
      <w:sz w:val="22"/>
      <w:szCs w:val="20"/>
      <w:lang w:val="en-US" w:eastAsia="ja-JP" w:bidi="ar-SA"/>
    </w:rPr>
  </w:style>
  <w:style w:type="paragraph" w:styleId="84">
    <w:name w:val="Message Header"/>
    <w:basedOn w:val="1"/>
    <w:link w:val="383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85"/>
    <w:semiHidden/>
    <w:unhideWhenUsed/>
    <w:uiPriority w:val="99"/>
    <w:pPr>
      <w:spacing w:before="0" w:after="0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1"/>
    <w:semiHidden/>
    <w:unhideWhenUsed/>
    <w:uiPriority w:val="99"/>
    <w:pPr>
      <w:spacing w:before="0" w:after="0"/>
    </w:pPr>
    <w:rPr>
      <w:rFonts w:ascii="Consolas" w:hAnsi="Consolas"/>
    </w:rPr>
  </w:style>
  <w:style w:type="paragraph" w:styleId="90">
    <w:name w:val="Salutation"/>
    <w:basedOn w:val="1"/>
    <w:next w:val="1"/>
    <w:link w:val="394"/>
    <w:semiHidden/>
    <w:unhideWhenUsed/>
    <w:uiPriority w:val="99"/>
  </w:style>
  <w:style w:type="paragraph" w:styleId="91">
    <w:name w:val="Signature"/>
    <w:basedOn w:val="1"/>
    <w:link w:val="395"/>
    <w:semiHidden/>
    <w:unhideWhenUsed/>
    <w:uiPriority w:val="99"/>
    <w:pPr>
      <w:spacing w:before="0" w:after="0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qFormat/>
    <w:uiPriority w:val="2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  <w14:textFill>
        <w14:solidFill>
          <w14:schemeClr w14:val="tx1"/>
        </w14:solidFill>
      </w14:textFill>
    </w:rPr>
  </w:style>
  <w:style w:type="table" w:styleId="94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1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solidFill>
          <w14:schemeClr w14:val="tx1"/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</w:style>
  <w:style w:type="paragraph" w:styleId="143">
    <w:name w:val="toc 2"/>
    <w:basedOn w:val="1"/>
    <w:next w:val="1"/>
    <w:semiHidden/>
    <w:unhideWhenUsed/>
    <w:uiPriority w:val="39"/>
    <w:pPr>
      <w:ind w:left="220"/>
    </w:pPr>
  </w:style>
  <w:style w:type="paragraph" w:styleId="144">
    <w:name w:val="toc 3"/>
    <w:basedOn w:val="1"/>
    <w:next w:val="1"/>
    <w:semiHidden/>
    <w:unhideWhenUsed/>
    <w:uiPriority w:val="39"/>
    <w:pPr>
      <w:ind w:left="440"/>
    </w:pPr>
  </w:style>
  <w:style w:type="paragraph" w:styleId="145">
    <w:name w:val="toc 4"/>
    <w:basedOn w:val="1"/>
    <w:next w:val="1"/>
    <w:semiHidden/>
    <w:unhideWhenUsed/>
    <w:uiPriority w:val="39"/>
    <w:pPr>
      <w:ind w:left="660"/>
    </w:pPr>
  </w:style>
  <w:style w:type="paragraph" w:styleId="146">
    <w:name w:val="toc 5"/>
    <w:basedOn w:val="1"/>
    <w:next w:val="1"/>
    <w:semiHidden/>
    <w:unhideWhenUsed/>
    <w:uiPriority w:val="39"/>
    <w:pPr>
      <w:ind w:left="880"/>
    </w:pPr>
  </w:style>
  <w:style w:type="paragraph" w:styleId="147">
    <w:name w:val="toc 6"/>
    <w:basedOn w:val="1"/>
    <w:next w:val="1"/>
    <w:semiHidden/>
    <w:unhideWhenUsed/>
    <w:uiPriority w:val="39"/>
    <w:pPr>
      <w:ind w:left="1100"/>
    </w:pPr>
  </w:style>
  <w:style w:type="paragraph" w:styleId="148">
    <w:name w:val="toc 7"/>
    <w:basedOn w:val="1"/>
    <w:next w:val="1"/>
    <w:semiHidden/>
    <w:unhideWhenUsed/>
    <w:uiPriority w:val="39"/>
    <w:pPr>
      <w:ind w:left="1320"/>
    </w:pPr>
  </w:style>
  <w:style w:type="paragraph" w:styleId="149">
    <w:name w:val="toc 8"/>
    <w:basedOn w:val="1"/>
    <w:next w:val="1"/>
    <w:semiHidden/>
    <w:unhideWhenUsed/>
    <w:uiPriority w:val="39"/>
    <w:pPr>
      <w:ind w:left="1540"/>
    </w:pPr>
  </w:style>
  <w:style w:type="paragraph" w:styleId="150">
    <w:name w:val="toc 9"/>
    <w:basedOn w:val="1"/>
    <w:next w:val="1"/>
    <w:semiHidden/>
    <w:unhideWhenUsed/>
    <w:uiPriority w:val="39"/>
    <w:pPr>
      <w:ind w:left="1760"/>
    </w:pPr>
  </w:style>
  <w:style w:type="table" w:styleId="151">
    <w:name w:val="Light Shading"/>
    <w:basedOn w:val="12"/>
    <w:semiHidden/>
    <w:unhideWhenUsed/>
    <w:uiPriority w:val="60"/>
    <w:pPr>
      <w:spacing w:before="0"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before="0" w:after="0"/>
    </w:pPr>
    <w:rPr>
      <w:color w:val="483226" w:themeColor="accent1" w:themeShade="BF"/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before="0" w:after="0"/>
    </w:pPr>
    <w:rPr>
      <w:color w:val="988978" w:themeColor="accent2" w:themeShade="BF"/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before="0" w:after="0"/>
    </w:pPr>
    <w:rPr>
      <w:color w:val="004D2E" w:themeColor="accent3" w:themeShade="BF"/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before="0" w:after="0"/>
    </w:pPr>
    <w:rPr>
      <w:color w:val="5F826F" w:themeColor="accent4" w:themeShade="BF"/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before="0" w:after="0"/>
    </w:pPr>
    <w:rPr>
      <w:color w:val="5C4A4F" w:themeColor="accent5" w:themeShade="BF"/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before="0" w:after="0"/>
    </w:pPr>
    <w:rPr>
      <w:color w:val="2E2022" w:themeColor="accent6" w:themeShade="BF"/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uiPriority w:val="62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  <w:shd w:val="clear" w:color="auto" w:fill="DFCE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  <w:shd w:val="clear" w:color="auto" w:fill="9AFE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E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CC7A" w:themeColor="accent3" w:themeTint="BF" w:sz="8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A" w:themeColor="accent3" w:themeTint="BF" w:sz="6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E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shd w:val="clear" w:color="auto" w:fill="DFCEC4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shd w:val="clear" w:color="auto" w:fill="9AFED6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E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  <w:insideV w:val="single" w:color="00CC7A" w:themeColor="accent3" w:themeTint="BF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FF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33FF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EC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09C88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DAD5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ED6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33FFAD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2D2CA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EAFB3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B888C" w:themeFill="accent6" w:themeFillTint="7F"/>
      </w:tcPr>
    </w:tblStylePr>
  </w:style>
  <w:style w:type="table" w:styleId="221">
    <w:name w:val="Dark List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223">
    <w:name w:val="Dark List Accent 2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224">
    <w:name w:val="Dark List Accent 3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225">
    <w:name w:val="Dark List Accent 4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226">
    <w:name w:val="Dark List Accent 5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227">
    <w:name w:val="Dark List Accent 6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B6E5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6E5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E5D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32">
    <w:name w:val="Colorful Shading Accent 4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4191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4191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A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238">
    <w:name w:val="Colorful List Accent 3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6FF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68A7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239">
    <w:name w:val="Colorful List Accent 4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23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240">
    <w:name w:val="Colorful List Accent 5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02223" w:themeFill="accent6" w:themeFillShade="CC"/>
      </w:tcPr>
    </w:tblStylePr>
    <w:tblStylePr w:type="lastRow">
      <w:rPr>
        <w:b/>
        <w:bCs/>
        <w:color w:val="31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FE0" w:themeFill="accent5" w:themeFillTint="33"/>
      </w:tcPr>
    </w:tblStylePr>
  </w:style>
  <w:style w:type="table" w:styleId="241">
    <w:name w:val="Colorful List Accent 6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24F5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47">
    <w:name w:val="Colorful Grid Accent 5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48">
    <w:name w:val="Colorful Grid Accent 6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character" w:styleId="249">
    <w:name w:val="Placeholder Text"/>
    <w:basedOn w:val="11"/>
    <w:semiHidden/>
    <w:qFormat/>
    <w:uiPriority w:val="99"/>
    <w:rPr>
      <w:color w:val="808080"/>
    </w:rPr>
  </w:style>
  <w:style w:type="paragraph" w:customStyle="1" w:styleId="250">
    <w:name w:val="Background Placeholder"/>
    <w:basedOn w:val="1"/>
    <w:next w:val="1"/>
    <w:semiHidden/>
    <w:qFormat/>
    <w:uiPriority w:val="0"/>
    <w:pPr>
      <w:spacing w:before="0" w:after="600"/>
    </w:pPr>
    <w:rPr>
      <w:sz w:val="10"/>
    </w:rPr>
  </w:style>
  <w:style w:type="character" w:customStyle="1" w:styleId="251">
    <w:name w:val="Footer Char"/>
    <w:basedOn w:val="11"/>
    <w:link w:val="37"/>
    <w:semiHidden/>
    <w:qFormat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table" w:customStyle="1" w:styleId="252">
    <w:name w:val="List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character" w:customStyle="1" w:styleId="254">
    <w:name w:val="Header Char"/>
    <w:basedOn w:val="11"/>
    <w:link w:val="40"/>
    <w:semiHidden/>
    <w:qFormat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55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qFormat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szCs w:val="21"/>
    </w:rPr>
  </w:style>
  <w:style w:type="character" w:customStyle="1" w:styleId="258">
    <w:name w:val="Body Text 2 Char"/>
    <w:basedOn w:val="11"/>
    <w:link w:val="16"/>
    <w:semiHidden/>
    <w:qFormat/>
    <w:uiPriority w:val="99"/>
    <w:rPr>
      <w:szCs w:val="21"/>
    </w:rPr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qFormat/>
    <w:uiPriority w:val="99"/>
    <w:rPr>
      <w:szCs w:val="21"/>
    </w:rPr>
  </w:style>
  <w:style w:type="character" w:customStyle="1" w:styleId="261">
    <w:name w:val="Body Text Indent Char"/>
    <w:basedOn w:val="11"/>
    <w:link w:val="19"/>
    <w:semiHidden/>
    <w:qFormat/>
    <w:uiPriority w:val="99"/>
    <w:rPr>
      <w:szCs w:val="21"/>
    </w:rPr>
  </w:style>
  <w:style w:type="character" w:customStyle="1" w:styleId="262">
    <w:name w:val="Body Text First Indent 2 Char"/>
    <w:basedOn w:val="261"/>
    <w:link w:val="20"/>
    <w:semiHidden/>
    <w:qFormat/>
    <w:uiPriority w:val="99"/>
    <w:rPr>
      <w:szCs w:val="21"/>
    </w:rPr>
  </w:style>
  <w:style w:type="character" w:customStyle="1" w:styleId="263">
    <w:name w:val="Body Text Indent 2 Char"/>
    <w:basedOn w:val="11"/>
    <w:link w:val="21"/>
    <w:semiHidden/>
    <w:qFormat/>
    <w:uiPriority w:val="99"/>
    <w:rPr>
      <w:szCs w:val="21"/>
    </w:rPr>
  </w:style>
  <w:style w:type="character" w:customStyle="1" w:styleId="264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6">
    <w:name w:val="Closing Char"/>
    <w:basedOn w:val="11"/>
    <w:link w:val="24"/>
    <w:semiHidden/>
    <w:qFormat/>
    <w:uiPriority w:val="99"/>
    <w:rPr>
      <w:szCs w:val="21"/>
    </w:rPr>
  </w:style>
  <w:style w:type="character" w:customStyle="1" w:styleId="267">
    <w:name w:val="Comment Text Char"/>
    <w:basedOn w:val="11"/>
    <w:link w:val="26"/>
    <w:semiHidden/>
    <w:qFormat/>
    <w:uiPriority w:val="99"/>
    <w:rPr>
      <w:szCs w:val="20"/>
    </w:rPr>
  </w:style>
  <w:style w:type="character" w:customStyle="1" w:styleId="268">
    <w:name w:val="Comment Subject Char"/>
    <w:basedOn w:val="267"/>
    <w:link w:val="27"/>
    <w:semiHidden/>
    <w:qFormat/>
    <w:uiPriority w:val="99"/>
    <w:rPr>
      <w:b/>
      <w:bCs/>
      <w:szCs w:val="20"/>
    </w:rPr>
  </w:style>
  <w:style w:type="character" w:customStyle="1" w:styleId="269">
    <w:name w:val="Date Char"/>
    <w:basedOn w:val="11"/>
    <w:link w:val="28"/>
    <w:semiHidden/>
    <w:uiPriority w:val="3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70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1">
    <w:name w:val="E-mail Signature Char"/>
    <w:basedOn w:val="11"/>
    <w:link w:val="30"/>
    <w:semiHidden/>
    <w:qFormat/>
    <w:uiPriority w:val="99"/>
    <w:rPr>
      <w:szCs w:val="21"/>
    </w:rPr>
  </w:style>
  <w:style w:type="character" w:customStyle="1" w:styleId="272">
    <w:name w:val="Endnote Text Char"/>
    <w:basedOn w:val="11"/>
    <w:link w:val="33"/>
    <w:semiHidden/>
    <w:qFormat/>
    <w:uiPriority w:val="99"/>
    <w:rPr>
      <w:szCs w:val="20"/>
    </w:rPr>
  </w:style>
  <w:style w:type="character" w:customStyle="1" w:styleId="273">
    <w:name w:val="Footnote Text Char"/>
    <w:basedOn w:val="11"/>
    <w:link w:val="39"/>
    <w:semiHidden/>
    <w:qFormat/>
    <w:uiPriority w:val="99"/>
    <w:rPr>
      <w:szCs w:val="20"/>
    </w:rPr>
  </w:style>
  <w:style w:type="table" w:customStyle="1" w:styleId="274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uiPriority w:val="46"/>
    <w:pPr>
      <w:spacing w:after="0"/>
    </w:pPr>
    <w:tblPr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qFormat/>
    <w:uiPriority w:val="46"/>
    <w:pPr>
      <w:spacing w:after="0"/>
    </w:pPr>
    <w:tblPr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qFormat/>
    <w:uiPriority w:val="46"/>
    <w:pPr>
      <w:spacing w:after="0"/>
    </w:pPr>
    <w:tblPr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qFormat/>
    <w:uiPriority w:val="46"/>
    <w:pPr>
      <w:spacing w:after="0"/>
    </w:pPr>
    <w:tblPr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qFormat/>
    <w:uiPriority w:val="46"/>
    <w:pPr>
      <w:spacing w:after="0"/>
    </w:pPr>
    <w:tblPr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qFormat/>
    <w:uiPriority w:val="46"/>
    <w:pPr>
      <w:spacing w:after="0"/>
    </w:pPr>
    <w:tblPr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qFormat/>
    <w:uiPriority w:val="47"/>
    <w:pPr>
      <w:spacing w:after="0"/>
    </w:pPr>
    <w:tblPr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83">
    <w:name w:val="Grid Table 2 Accent 2"/>
    <w:basedOn w:val="12"/>
    <w:qFormat/>
    <w:uiPriority w:val="47"/>
    <w:pPr>
      <w:spacing w:after="0"/>
    </w:pPr>
    <w:tblPr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84">
    <w:name w:val="Grid Table 2 Accent 3"/>
    <w:basedOn w:val="12"/>
    <w:qFormat/>
    <w:uiPriority w:val="47"/>
    <w:pPr>
      <w:spacing w:after="0"/>
    </w:pPr>
    <w:tblPr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85">
    <w:name w:val="Grid Table 2 Accent 4"/>
    <w:basedOn w:val="12"/>
    <w:uiPriority w:val="47"/>
    <w:pPr>
      <w:spacing w:after="0"/>
    </w:pPr>
    <w:tblPr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286">
    <w:name w:val="Grid Table 2 Accent 5"/>
    <w:basedOn w:val="12"/>
    <w:qFormat/>
    <w:uiPriority w:val="47"/>
    <w:pPr>
      <w:spacing w:after="0"/>
    </w:pPr>
    <w:tblPr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287">
    <w:name w:val="Grid Table 2 Accent 6"/>
    <w:basedOn w:val="12"/>
    <w:qFormat/>
    <w:uiPriority w:val="47"/>
    <w:pPr>
      <w:spacing w:after="0"/>
    </w:pPr>
    <w:tblPr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288">
    <w:name w:val="Grid Table 3"/>
    <w:basedOn w:val="12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qFormat/>
    <w:uiPriority w:val="48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290">
    <w:name w:val="Grid Table 3 Accent 2"/>
    <w:basedOn w:val="12"/>
    <w:qFormat/>
    <w:uiPriority w:val="48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291">
    <w:name w:val="Grid Table 3 Accent 3"/>
    <w:basedOn w:val="12"/>
    <w:qFormat/>
    <w:uiPriority w:val="48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292">
    <w:name w:val="Grid Table 3 Accent 4"/>
    <w:basedOn w:val="12"/>
    <w:qFormat/>
    <w:uiPriority w:val="48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293">
    <w:name w:val="Grid Table 3 Accent 5"/>
    <w:basedOn w:val="12"/>
    <w:qFormat/>
    <w:uiPriority w:val="48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294">
    <w:name w:val="Grid Table 3 Accent 6"/>
    <w:basedOn w:val="12"/>
    <w:qFormat/>
    <w:uiPriority w:val="48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table" w:customStyle="1" w:styleId="295">
    <w:name w:val="Grid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qFormat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97">
    <w:name w:val="Grid Table 4 Accent 2"/>
    <w:basedOn w:val="12"/>
    <w:qFormat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98">
    <w:name w:val="Grid Table 4 Accent 3"/>
    <w:basedOn w:val="12"/>
    <w:qFormat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99">
    <w:name w:val="Grid Table 4 Accent 4"/>
    <w:basedOn w:val="12"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00">
    <w:name w:val="Grid Table 4 Accent 5"/>
    <w:basedOn w:val="12"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01">
    <w:name w:val="Grid Table 4 Accent 6"/>
    <w:basedOn w:val="12"/>
    <w:qFormat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02">
    <w:name w:val="Grid Table 5 Dark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cPr>
        <w:shd w:val="clear" w:color="auto" w:fill="CCAFA0" w:themeFill="accent1" w:themeFillTint="66"/>
      </w:tcPr>
    </w:tblStylePr>
    <w:tblStylePr w:type="band1Horz">
      <w:tcPr>
        <w:shd w:val="clear" w:color="auto" w:fill="CCAFA0" w:themeFill="accent1" w:themeFillTint="66"/>
      </w:tcPr>
    </w:tblStylePr>
  </w:style>
  <w:style w:type="table" w:customStyle="1" w:styleId="304">
    <w:name w:val="Grid Table 5 Dark Accent 2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cPr>
        <w:shd w:val="clear" w:color="auto" w:fill="E5E1DD" w:themeFill="accent2" w:themeFillTint="66"/>
      </w:tcPr>
    </w:tblStylePr>
    <w:tblStylePr w:type="band1Horz">
      <w:tcPr>
        <w:shd w:val="clear" w:color="auto" w:fill="E5E1DD" w:themeFill="accent2" w:themeFillTint="66"/>
      </w:tcPr>
    </w:tblStylePr>
  </w:style>
  <w:style w:type="table" w:customStyle="1" w:styleId="305">
    <w:name w:val="Grid Table 5 Dark Accent 3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cPr>
        <w:shd w:val="clear" w:color="auto" w:fill="5BFFBD" w:themeFill="accent3" w:themeFillTint="66"/>
      </w:tcPr>
    </w:tblStylePr>
    <w:tblStylePr w:type="band1Horz">
      <w:tcPr>
        <w:shd w:val="clear" w:color="auto" w:fill="5BFFBD" w:themeFill="accent3" w:themeFillTint="66"/>
      </w:tcPr>
    </w:tblStylePr>
  </w:style>
  <w:style w:type="table" w:customStyle="1" w:styleId="306">
    <w:name w:val="Grid Table 5 Dark Accent 4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cPr>
        <w:shd w:val="clear" w:color="auto" w:fill="CEDBD4" w:themeFill="accent4" w:themeFillTint="66"/>
      </w:tcPr>
    </w:tblStylePr>
    <w:tblStylePr w:type="band1Horz">
      <w:tcPr>
        <w:shd w:val="clear" w:color="auto" w:fill="CEDBD4" w:themeFill="accent4" w:themeFillTint="66"/>
      </w:tcPr>
    </w:tblStylePr>
  </w:style>
  <w:style w:type="table" w:customStyle="1" w:styleId="307">
    <w:name w:val="Grid Table 5 Dark Accent 5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cPr>
        <w:shd w:val="clear" w:color="auto" w:fill="CBBFC2" w:themeFill="accent5" w:themeFillTint="66"/>
      </w:tcPr>
    </w:tblStylePr>
    <w:tblStylePr w:type="band1Horz">
      <w:tcPr>
        <w:shd w:val="clear" w:color="auto" w:fill="CBBFC2" w:themeFill="accent5" w:themeFillTint="66"/>
      </w:tcPr>
    </w:tblStylePr>
  </w:style>
  <w:style w:type="table" w:customStyle="1" w:styleId="308">
    <w:name w:val="Grid Table 5 Dark Accent 6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cPr>
        <w:shd w:val="clear" w:color="auto" w:fill="BB9FA2" w:themeFill="accent6" w:themeFillTint="66"/>
      </w:tcPr>
    </w:tblStylePr>
    <w:tblStylePr w:type="band1Horz">
      <w:tcPr>
        <w:shd w:val="clear" w:color="auto" w:fill="BB9FA2" w:themeFill="accent6" w:themeFillTint="66"/>
      </w:tcPr>
    </w:tblStylePr>
  </w:style>
  <w:style w:type="table" w:customStyle="1" w:styleId="309">
    <w:name w:val="Grid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uiPriority w:val="51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11">
    <w:name w:val="Grid Table 6 Colorful Accent 2"/>
    <w:basedOn w:val="12"/>
    <w:qFormat/>
    <w:uiPriority w:val="51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12">
    <w:name w:val="Grid Table 6 Colorful Accent 3"/>
    <w:basedOn w:val="12"/>
    <w:qFormat/>
    <w:uiPriority w:val="51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13">
    <w:name w:val="Grid Table 6 Colorful Accent 4"/>
    <w:basedOn w:val="12"/>
    <w:uiPriority w:val="51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14">
    <w:name w:val="Grid Table 6 Colorful Accent 5"/>
    <w:basedOn w:val="12"/>
    <w:uiPriority w:val="51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15">
    <w:name w:val="Grid Table 6 Colorful Accent 6"/>
    <w:basedOn w:val="12"/>
    <w:qFormat/>
    <w:uiPriority w:val="51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16">
    <w:name w:val="Grid Table 7 Colorful"/>
    <w:basedOn w:val="1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qFormat/>
    <w:uiPriority w:val="52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qFormat/>
    <w:uiPriority w:val="52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uiPriority w:val="52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qFormat/>
    <w:uiPriority w:val="52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qFormat/>
    <w:uiPriority w:val="52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qFormat/>
    <w:uiPriority w:val="52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character" w:customStyle="1" w:styleId="32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32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302119" w:themeColor="accent1" w:themeShade="80"/>
      <w:szCs w:val="21"/>
    </w:rPr>
  </w:style>
  <w:style w:type="character" w:customStyle="1" w:styleId="32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Cs w:val="21"/>
    </w:rPr>
  </w:style>
  <w:style w:type="character" w:customStyle="1" w:styleId="32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2"/>
    <w:semiHidden/>
    <w:uiPriority w:val="99"/>
    <w:rPr>
      <w:i/>
      <w:iCs/>
      <w:szCs w:val="21"/>
    </w:rPr>
  </w:style>
  <w:style w:type="character" w:customStyle="1" w:styleId="329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331">
    <w:name w:val="Intense Quote Char"/>
    <w:basedOn w:val="11"/>
    <w:link w:val="330"/>
    <w:semiHidden/>
    <w:uiPriority w:val="30"/>
    <w:rPr>
      <w:i/>
      <w:iCs/>
      <w:color w:val="302119" w:themeColor="accent1" w:themeShade="80"/>
      <w:szCs w:val="21"/>
    </w:rPr>
  </w:style>
  <w:style w:type="character" w:customStyle="1" w:styleId="332">
    <w:name w:val="Intense Reference"/>
    <w:basedOn w:val="11"/>
    <w:semiHidden/>
    <w:unhideWhenUsed/>
    <w:qFormat/>
    <w:uiPriority w:val="32"/>
    <w:rPr>
      <w:b/>
      <w:bCs/>
      <w:smallCaps/>
      <w:color w:val="302119" w:themeColor="accent1" w:themeShade="80"/>
      <w:spacing w:val="0"/>
    </w:rPr>
  </w:style>
  <w:style w:type="paragraph" w:styleId="333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34">
    <w:name w:val="List Table 1 Light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Accent 1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36">
    <w:name w:val="List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37">
    <w:name w:val="List Table 1 Light Accent 3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38">
    <w:name w:val="List Table 1 Light Accent 4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39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0">
    <w:name w:val="List Table 1 Light Accent 6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1">
    <w:name w:val="List Table 2"/>
    <w:basedOn w:val="1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Accent 1"/>
    <w:basedOn w:val="12"/>
    <w:uiPriority w:val="47"/>
    <w:pPr>
      <w:spacing w:after="0"/>
    </w:pPr>
    <w:tblPr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43">
    <w:name w:val="List Table 2 Accent 2"/>
    <w:basedOn w:val="12"/>
    <w:uiPriority w:val="47"/>
    <w:pPr>
      <w:spacing w:after="0"/>
    </w:pPr>
    <w:tblPr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44">
    <w:name w:val="List Table 2 Accent 3"/>
    <w:basedOn w:val="12"/>
    <w:uiPriority w:val="47"/>
    <w:pPr>
      <w:spacing w:after="0"/>
    </w:pPr>
    <w:tblPr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45">
    <w:name w:val="List Table 2 Accent 4"/>
    <w:basedOn w:val="12"/>
    <w:uiPriority w:val="47"/>
    <w:pPr>
      <w:spacing w:after="0"/>
    </w:pPr>
    <w:tblPr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46">
    <w:name w:val="List Table 2 Accent 5"/>
    <w:basedOn w:val="12"/>
    <w:uiPriority w:val="47"/>
    <w:pPr>
      <w:spacing w:after="0"/>
    </w:pPr>
    <w:tblPr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7">
    <w:name w:val="List Table 2 Accent 6"/>
    <w:basedOn w:val="12"/>
    <w:uiPriority w:val="47"/>
    <w:pPr>
      <w:spacing w:after="0"/>
    </w:pPr>
    <w:tblPr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8">
    <w:name w:val="List Table 3"/>
    <w:basedOn w:val="12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Accent 1"/>
    <w:basedOn w:val="12"/>
    <w:uiPriority w:val="48"/>
    <w:pPr>
      <w:spacing w:after="0"/>
    </w:pPr>
    <w:tblPr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333" w:themeColor="accent1" w:sz="4" w:space="0"/>
          <w:left w:val="nil"/>
        </w:tcBorders>
      </w:tcPr>
    </w:tblStylePr>
    <w:tblStylePr w:type="swCell">
      <w:tcPr>
        <w:tcBorders>
          <w:top w:val="double" w:color="604333" w:themeColor="accent1" w:sz="4" w:space="0"/>
          <w:right w:val="nil"/>
        </w:tcBorders>
      </w:tcPr>
    </w:tblStylePr>
  </w:style>
  <w:style w:type="table" w:customStyle="1" w:styleId="350">
    <w:name w:val="List Table 3 Accent 2"/>
    <w:basedOn w:val="12"/>
    <w:uiPriority w:val="48"/>
    <w:pPr>
      <w:spacing w:after="0"/>
    </w:pPr>
    <w:tblPr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FB6AB" w:themeColor="accent2" w:sz="4" w:space="0"/>
          <w:left w:val="nil"/>
        </w:tcBorders>
      </w:tcPr>
    </w:tblStylePr>
    <w:tblStylePr w:type="swCell">
      <w:tcPr>
        <w:tcBorders>
          <w:top w:val="double" w:color="BFB6AB" w:themeColor="accent2" w:sz="4" w:space="0"/>
          <w:right w:val="nil"/>
        </w:tcBorders>
      </w:tcPr>
    </w:tblStylePr>
  </w:style>
  <w:style w:type="table" w:customStyle="1" w:styleId="351">
    <w:name w:val="List Table 3 Accent 3"/>
    <w:basedOn w:val="12"/>
    <w:uiPriority w:val="48"/>
    <w:pPr>
      <w:spacing w:after="0"/>
    </w:pPr>
    <w:tblPr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63D" w:themeColor="accent3" w:sz="4" w:space="0"/>
          <w:left w:val="nil"/>
        </w:tcBorders>
      </w:tcPr>
    </w:tblStylePr>
    <w:tblStylePr w:type="swCell">
      <w:tcPr>
        <w:tcBorders>
          <w:top w:val="double" w:color="00663D" w:themeColor="accent3" w:sz="4" w:space="0"/>
          <w:right w:val="nil"/>
        </w:tcBorders>
      </w:tcPr>
    </w:tblStylePr>
  </w:style>
  <w:style w:type="table" w:customStyle="1" w:styleId="352">
    <w:name w:val="List Table 3 Accent 4"/>
    <w:basedOn w:val="12"/>
    <w:uiPriority w:val="48"/>
    <w:pPr>
      <w:spacing w:after="0"/>
    </w:pPr>
    <w:tblPr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6A695" w:themeColor="accent4" w:sz="4" w:space="0"/>
          <w:left w:val="nil"/>
        </w:tcBorders>
      </w:tcPr>
    </w:tblStylePr>
    <w:tblStylePr w:type="swCell">
      <w:tcPr>
        <w:tcBorders>
          <w:top w:val="double" w:color="86A695" w:themeColor="accent4" w:sz="4" w:space="0"/>
          <w:right w:val="nil"/>
        </w:tcBorders>
      </w:tcPr>
    </w:tblStylePr>
  </w:style>
  <w:style w:type="table" w:customStyle="1" w:styleId="353">
    <w:name w:val="List Table 3 Accent 5"/>
    <w:basedOn w:val="12"/>
    <w:uiPriority w:val="48"/>
    <w:pPr>
      <w:spacing w:after="0"/>
    </w:pPr>
    <w:tblPr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A6369" w:themeColor="accent5" w:sz="4" w:space="0"/>
          <w:left w:val="nil"/>
        </w:tcBorders>
      </w:tcPr>
    </w:tblStylePr>
    <w:tblStylePr w:type="swCell">
      <w:tcPr>
        <w:tcBorders>
          <w:top w:val="double" w:color="7A6369" w:themeColor="accent5" w:sz="4" w:space="0"/>
          <w:right w:val="nil"/>
        </w:tcBorders>
      </w:tcPr>
    </w:tblStylePr>
  </w:style>
  <w:style w:type="table" w:customStyle="1" w:styleId="354">
    <w:name w:val="List Table 3 Accent 6"/>
    <w:basedOn w:val="12"/>
    <w:uiPriority w:val="48"/>
    <w:pPr>
      <w:spacing w:after="0"/>
    </w:pPr>
    <w:tblPr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D2B2D" w:themeColor="accent6" w:sz="4" w:space="0"/>
          <w:left w:val="nil"/>
        </w:tcBorders>
      </w:tcPr>
    </w:tblStylePr>
    <w:tblStylePr w:type="swCell">
      <w:tcPr>
        <w:tcBorders>
          <w:top w:val="double" w:color="3D2B2D" w:themeColor="accent6" w:sz="4" w:space="0"/>
          <w:right w:val="nil"/>
        </w:tcBorders>
      </w:tcPr>
    </w:tblStylePr>
  </w:style>
  <w:style w:type="table" w:customStyle="1" w:styleId="355">
    <w:name w:val="List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Accent 1"/>
    <w:basedOn w:val="12"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57">
    <w:name w:val="List Table 4 Accent 2"/>
    <w:basedOn w:val="12"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58">
    <w:name w:val="List Table 4 Accent 3"/>
    <w:basedOn w:val="12"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59">
    <w:name w:val="List Table 4 Accent 4"/>
    <w:basedOn w:val="12"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60">
    <w:name w:val="List Table 4 Accent 5"/>
    <w:basedOn w:val="12"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61">
    <w:name w:val="List Table 4 Accent 6"/>
    <w:basedOn w:val="12"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62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1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2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3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5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6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 Accent 1"/>
    <w:basedOn w:val="12"/>
    <w:uiPriority w:val="51"/>
    <w:pPr>
      <w:spacing w:after="0"/>
    </w:pPr>
    <w:rPr>
      <w:color w:val="483226" w:themeColor="accent1" w:themeShade="BF"/>
    </w:rPr>
    <w:tblPr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70">
    <w:name w:val="List Table 6 Colorful Accent 2"/>
    <w:basedOn w:val="12"/>
    <w:uiPriority w:val="51"/>
    <w:pPr>
      <w:spacing w:after="0"/>
    </w:pPr>
    <w:rPr>
      <w:color w:val="988978" w:themeColor="accent2" w:themeShade="BF"/>
    </w:rPr>
    <w:tblPr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71">
    <w:name w:val="List Table 6 Colorful Accent 3"/>
    <w:basedOn w:val="12"/>
    <w:uiPriority w:val="51"/>
    <w:pPr>
      <w:spacing w:after="0"/>
    </w:pPr>
    <w:rPr>
      <w:color w:val="004D2E" w:themeColor="accent3" w:themeShade="BF"/>
    </w:rPr>
    <w:tblPr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72">
    <w:name w:val="List Table 6 Colorful Accent 4"/>
    <w:basedOn w:val="12"/>
    <w:uiPriority w:val="51"/>
    <w:pPr>
      <w:spacing w:after="0"/>
    </w:pPr>
    <w:rPr>
      <w:color w:val="5F826F" w:themeColor="accent4" w:themeShade="BF"/>
    </w:rPr>
    <w:tblPr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73">
    <w:name w:val="List Table 6 Colorful Accent 5"/>
    <w:basedOn w:val="12"/>
    <w:uiPriority w:val="51"/>
    <w:pPr>
      <w:spacing w:after="0"/>
    </w:pPr>
    <w:rPr>
      <w:color w:val="5C4A4F" w:themeColor="accent5" w:themeShade="BF"/>
    </w:rPr>
    <w:tblPr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74">
    <w:name w:val="List Table 6 Colorful Accent 6"/>
    <w:basedOn w:val="12"/>
    <w:uiPriority w:val="51"/>
    <w:pPr>
      <w:spacing w:after="0"/>
    </w:pPr>
    <w:rPr>
      <w:color w:val="2E2022" w:themeColor="accent6" w:themeShade="BF"/>
    </w:rPr>
    <w:tblPr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75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1"/>
    <w:basedOn w:val="12"/>
    <w:uiPriority w:val="52"/>
    <w:pPr>
      <w:spacing w:after="0"/>
    </w:pPr>
    <w:rPr>
      <w:color w:val="48322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2"/>
    <w:basedOn w:val="12"/>
    <w:uiPriority w:val="52"/>
    <w:pPr>
      <w:spacing w:after="0"/>
    </w:pPr>
    <w:rPr>
      <w:color w:val="98897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3"/>
    <w:basedOn w:val="12"/>
    <w:uiPriority w:val="52"/>
    <w:pPr>
      <w:spacing w:after="0"/>
    </w:pPr>
    <w:rPr>
      <w:color w:val="004D2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4"/>
    <w:basedOn w:val="12"/>
    <w:uiPriority w:val="52"/>
    <w:pPr>
      <w:spacing w:after="0"/>
    </w:pPr>
    <w:rPr>
      <w:color w:val="5F826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5"/>
    <w:basedOn w:val="12"/>
    <w:uiPriority w:val="52"/>
    <w:pPr>
      <w:spacing w:after="0"/>
    </w:pPr>
    <w:rPr>
      <w:color w:val="5C4A4F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6"/>
    <w:basedOn w:val="12"/>
    <w:uiPriority w:val="52"/>
    <w:pPr>
      <w:spacing w:after="0"/>
    </w:pPr>
    <w:rPr>
      <w:color w:val="2E2022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2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character" w:customStyle="1" w:styleId="383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4">
    <w:name w:val="No Spacing"/>
    <w:semiHidden/>
    <w:unhideWhenUsed/>
    <w:qFormat/>
    <w:uiPriority w:val="36"/>
    <w:pPr>
      <w:spacing w:before="0" w:after="0"/>
    </w:pPr>
    <w:rPr>
      <w:rFonts w:asciiTheme="minorHAnsi" w:hAnsiTheme="minorHAnsi" w:eastAsiaTheme="minorEastAsia" w:cstheme="minorBidi"/>
      <w:sz w:val="22"/>
      <w:szCs w:val="21"/>
      <w:lang w:val="en-US" w:eastAsia="ja-JP" w:bidi="ar-SA"/>
    </w:rPr>
  </w:style>
  <w:style w:type="character" w:customStyle="1" w:styleId="385">
    <w:name w:val="Note Heading Char"/>
    <w:basedOn w:val="11"/>
    <w:link w:val="87"/>
    <w:semiHidden/>
    <w:uiPriority w:val="99"/>
    <w:rPr>
      <w:szCs w:val="21"/>
    </w:rPr>
  </w:style>
  <w:style w:type="table" w:customStyle="1" w:styleId="386">
    <w:name w:val="Plain Table 1"/>
    <w:basedOn w:val="12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7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8">
    <w:name w:val="Plain Table 3"/>
    <w:basedOn w:val="12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9">
    <w:name w:val="Plain Table 4"/>
    <w:basedOn w:val="12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0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2">
    <w:name w:val="Quote"/>
    <w:basedOn w:val="1"/>
    <w:next w:val="1"/>
    <w:link w:val="393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Quote Char"/>
    <w:basedOn w:val="11"/>
    <w:link w:val="392"/>
    <w:semiHidden/>
    <w:uiPriority w:val="29"/>
    <w:rPr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4">
    <w:name w:val="Salutation Char"/>
    <w:basedOn w:val="11"/>
    <w:link w:val="90"/>
    <w:semiHidden/>
    <w:uiPriority w:val="99"/>
    <w:rPr>
      <w:szCs w:val="21"/>
    </w:rPr>
  </w:style>
  <w:style w:type="character" w:customStyle="1" w:styleId="395">
    <w:name w:val="Signature Char"/>
    <w:basedOn w:val="11"/>
    <w:link w:val="91"/>
    <w:semiHidden/>
    <w:uiPriority w:val="99"/>
    <w:rPr>
      <w:szCs w:val="21"/>
    </w:rPr>
  </w:style>
  <w:style w:type="character" w:customStyle="1" w:styleId="39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399">
    <w:name w:val="TOC Heading"/>
    <w:basedOn w:val="2"/>
    <w:next w:val="1"/>
    <w:semiHidden/>
    <w:unhideWhenUsed/>
    <w:qFormat/>
    <w:uiPriority w:val="39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customStyle="1" w:styleId="400">
    <w:name w:val="Style1"/>
    <w:basedOn w:val="12"/>
    <w:uiPriority w:val="99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customStyle="1" w:styleId="401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302119" w:themeColor="accent1" w:themeShade="80"/>
      <w:sz w:val="24"/>
      <w:szCs w:val="24"/>
    </w:rPr>
  </w:style>
  <w:style w:type="paragraph" w:customStyle="1" w:styleId="402">
    <w:name w:val="Page Numbers"/>
    <w:basedOn w:val="1"/>
    <w:semiHidden/>
    <w:qFormat/>
    <w:uiPriority w:val="12"/>
    <w:pPr>
      <w:jc w:val="righ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nzi\Library\Containers\com.microsoft.Word\Data\Library\Application%20Support\Microsoft\Office\16.0\DTS\Search\%7b4BAD3B74-B270-254D-BF2C-C324C734709C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207BAA2D5E93148AF5F978FB1BA68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529021-0C8F-8B40-BC17-9C18BDFD0CAF}"/>
      </w:docPartPr>
      <w:docPartBody>
        <w:p>
          <w:pPr>
            <w:pStyle w:val="4"/>
          </w:pPr>
          <w:r>
            <w:t>meeting Minutes</w:t>
          </w:r>
        </w:p>
      </w:docPartBody>
    </w:docPart>
    <w:docPart>
      <w:docPartPr>
        <w:name w:val="A0A42BB4B32DAE4C87DE6E26C6C4B9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EA07E-9271-DC42-9497-0004B49AB0FE}"/>
      </w:docPartPr>
      <w:docPartBody>
        <w:p>
          <w:pPr>
            <w:pStyle w:val="5"/>
          </w:pPr>
          <w:r>
            <w:t>Date:</w:t>
          </w:r>
        </w:p>
      </w:docPartBody>
    </w:docPart>
    <w:docPart>
      <w:docPartPr>
        <w:name w:val="8A6862E63CA337419D01B5BAC69A607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8AB434-8E1E-934B-B2D0-4E63CB6DBEBE}"/>
      </w:docPartPr>
      <w:docPartBody>
        <w:p>
          <w:pPr>
            <w:pStyle w:val="6"/>
          </w:pPr>
          <w:r>
            <w:t xml:space="preserve">Time: </w:t>
          </w:r>
        </w:p>
      </w:docPartBody>
    </w:docPart>
    <w:docPart>
      <w:docPartPr>
        <w:name w:val="2B85BBF0DF605B4D8363DDFF90B00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D6DA63-5AD3-594C-AFC4-ECF967AE94C6}"/>
      </w:docPartPr>
      <w:docPartBody>
        <w:p>
          <w:pPr>
            <w:pStyle w:val="7"/>
          </w:pPr>
          <w:r>
            <w:t>In attendance</w:t>
          </w:r>
        </w:p>
      </w:docPartBody>
    </w:docPart>
    <w:docPart>
      <w:docPartPr>
        <w:name w:val="2F2A76AC7DC80A40976D9CA1B9F81C5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98B39-0346-0340-977B-08DF0B2FB91C}"/>
      </w:docPartPr>
      <w:docPartBody>
        <w:p>
          <w:pPr>
            <w:pStyle w:val="8"/>
          </w:pPr>
          <w:r>
            <w:t>Approval of minutes</w:t>
          </w:r>
        </w:p>
      </w:docPartBody>
    </w:docPart>
    <w:docPart>
      <w:docPartPr>
        <w:name w:val="1D034D572DE18F4CB275943BC460289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B25F52-7AC0-DF4E-A183-99E130C96FA5}"/>
      </w:docPartPr>
      <w:docPartBody>
        <w:p>
          <w:pPr>
            <w:pStyle w:val="9"/>
          </w:pPr>
          <w:r>
            <w:t>reports</w:t>
          </w:r>
        </w:p>
      </w:docPartBody>
    </w:docPart>
    <w:docPart>
      <w:docPartPr>
        <w:name w:val="0BE37ABFACF71642A79F4494149896D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07F1EC-4C8D-D04D-B702-250DA120293B}"/>
      </w:docPartPr>
      <w:docPartBody>
        <w:p>
          <w:pPr>
            <w:pStyle w:val="1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95284"/>
    <w:multiLevelType w:val="multilevel"/>
    <w:tmpl w:val="6CA95284"/>
    <w:lvl w:ilvl="0" w:tentative="0">
      <w:start w:val="1"/>
      <w:numFmt w:val="bullet"/>
      <w:pStyle w:val="1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E0"/>
    <w:rsid w:val="003519C0"/>
    <w:rsid w:val="003953F6"/>
    <w:rsid w:val="003966C0"/>
    <w:rsid w:val="008D5EE0"/>
    <w:rsid w:val="00A25747"/>
    <w:rsid w:val="00E2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0" w:semiHidden="0" w:name="List Bullet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207BAA2D5E93148AF5F978FB1BA685B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5">
    <w:name w:val="A0A42BB4B32DAE4C87DE6E26C6C4B9DC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6">
    <w:name w:val="8A6862E63CA337419D01B5BAC69A6072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7">
    <w:name w:val="2B85BBF0DF605B4D8363DDFF90B00F69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8">
    <w:name w:val="2F2A76AC7DC80A40976D9CA1B9F81C55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9">
    <w:name w:val="1D034D572DE18F4CB275943BC4602892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10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textFill>
        <w14:solidFill>
          <w14:schemeClr w14:val="tx2"/>
        </w14:solidFill>
      </w14:textFill>
      <w14:ligatures w14:val="none"/>
    </w:rPr>
  </w:style>
  <w:style w:type="paragraph" w:customStyle="1" w:styleId="11">
    <w:name w:val="0BE37ABFACF71642A79F4494149896D1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/>
</ds:datastoreItem>
</file>

<file path=customXml/itemProps3.xml><?xml version="1.0" encoding="utf-8"?>
<ds:datastoreItem xmlns:ds="http://schemas.openxmlformats.org/officeDocument/2006/customXml" ds:itemID="{CD9BCE19-D873-48E7-8AA1-A7C6AF30928E}">
  <ds:schemaRefs/>
</ds:datastoreItem>
</file>

<file path=customXml/itemProps4.xml><?xml version="1.0" encoding="utf-8"?>
<ds:datastoreItem xmlns:ds="http://schemas.openxmlformats.org/officeDocument/2006/customXml" ds:itemID="{2C0C69A4-DCA6-4A12-8500-1AC62584B4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{4BAD3B74-B270-254D-BF2C-C324C734709C}tf03463088_win32.dotx</Template>
  <Pages>1</Pages>
  <Words>188</Words>
  <Characters>1075</Characters>
  <Lines>8</Lines>
  <Paragraphs>2</Paragraphs>
  <TotalTime>3</TotalTime>
  <ScaleCrop>false</ScaleCrop>
  <LinksUpToDate>false</LinksUpToDate>
  <CharactersWithSpaces>1261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2023-10-02T22:11:00Z</dcterms:created>
  <dcterms:modified xsi:type="dcterms:W3CDTF">2023-10-18T20:28:06Z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1033-12.2.0.13266</vt:lpwstr>
  </property>
  <property fmtid="{D5CDD505-2E9C-101B-9397-08002B2CF9AE}" pid="4" name="ICV">
    <vt:lpwstr>758DA4F6A4E44331A3D482D770547EA3_12</vt:lpwstr>
  </property>
</Properties>
</file>